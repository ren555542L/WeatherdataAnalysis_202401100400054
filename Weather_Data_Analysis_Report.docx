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31650" w14:textId="77777777" w:rsidR="00921B87" w:rsidRDefault="00E51508">
      <w:pPr>
        <w:pStyle w:val="Heading1"/>
      </w:pPr>
      <w:r>
        <w:t>Weather Data Analysis Report</w:t>
      </w:r>
    </w:p>
    <w:p w14:paraId="5DFBBFD8" w14:textId="77777777" w:rsidR="00921B87" w:rsidRDefault="00E51508">
      <w:pPr>
        <w:pStyle w:val="Heading2"/>
      </w:pPr>
      <w:r>
        <w:t>Title Page</w:t>
      </w:r>
    </w:p>
    <w:p w14:paraId="1DFBB7EF" w14:textId="77777777" w:rsidR="00921B87" w:rsidRDefault="00E51508">
      <w:r>
        <w:t>Problem Statement: Analyze the historical weather data using Python libraries (Pandas, Matplotlib, Seaborn) and provide insights through data visualization.</w:t>
      </w:r>
    </w:p>
    <w:p w14:paraId="5CCC05F8" w14:textId="72C16D4C" w:rsidR="00921B87" w:rsidRDefault="00E51508">
      <w:r>
        <w:t xml:space="preserve">Prepared by: </w:t>
      </w:r>
      <w:r w:rsidR="00D91FFC">
        <w:t>Aryan S</w:t>
      </w:r>
      <w:r w:rsidR="000F3549">
        <w:t>ingh</w:t>
      </w:r>
    </w:p>
    <w:p w14:paraId="1A0DD323" w14:textId="019BDA16" w:rsidR="00921B87" w:rsidRDefault="00E51508">
      <w:r>
        <w:t xml:space="preserve">Roll No: </w:t>
      </w:r>
      <w:r w:rsidR="000F3549">
        <w:t>202401100400054</w:t>
      </w:r>
    </w:p>
    <w:p w14:paraId="1F69A99A" w14:textId="77777777" w:rsidR="00921B87" w:rsidRDefault="00E51508">
      <w:pPr>
        <w:pStyle w:val="Heading2"/>
      </w:pPr>
      <w:r>
        <w:t>Introduction</w:t>
      </w:r>
    </w:p>
    <w:p w14:paraId="339C4227" w14:textId="77777777" w:rsidR="00921B87" w:rsidRDefault="00E51508">
      <w:r>
        <w:t>The objective of this analysis is to explore historical weather data to derive meaningful insights. The dataset includes variables like temperature, apparent temperature, humidity, wind speed, visibility, and precipitation type. The analysis aims to identify patterns, correlations, and trends using data visualization techniques.</w:t>
      </w:r>
    </w:p>
    <w:p w14:paraId="0CA29768" w14:textId="77777777" w:rsidR="00921B87" w:rsidRDefault="00E51508">
      <w:pPr>
        <w:pStyle w:val="Heading2"/>
      </w:pPr>
      <w:r>
        <w:t>Methodology</w:t>
      </w:r>
    </w:p>
    <w:p w14:paraId="54971DF6" w14:textId="77777777" w:rsidR="00921B87" w:rsidRDefault="00E51508">
      <w:r>
        <w:t>1. Data Loading: The dataset was loaded using Pandas.</w:t>
      </w:r>
    </w:p>
    <w:p w14:paraId="44655483" w14:textId="77777777" w:rsidR="00921B87" w:rsidRDefault="00E51508">
      <w:r>
        <w:t>2. Data Preparation: Extracted date components (Year, Month, Day) and handled datetime parsing.</w:t>
      </w:r>
    </w:p>
    <w:p w14:paraId="7E67FFE0" w14:textId="77777777" w:rsidR="00921B87" w:rsidRDefault="00E51508">
      <w:r>
        <w:t>3. Visualization Tools: Utilized Matplotlib and Seaborn for creating graphs and plots.</w:t>
      </w:r>
    </w:p>
    <w:p w14:paraId="76D02FDB" w14:textId="77777777" w:rsidR="00921B87" w:rsidRDefault="00E51508">
      <w:r>
        <w:t>4. Analysis Performed:</w:t>
      </w:r>
    </w:p>
    <w:p w14:paraId="2BC8CB96" w14:textId="77777777" w:rsidR="00921B87" w:rsidRDefault="00E51508">
      <w:r>
        <w:t xml:space="preserve">   - Temperature Distribution</w:t>
      </w:r>
    </w:p>
    <w:p w14:paraId="51370A0A" w14:textId="77777777" w:rsidR="00921B87" w:rsidRDefault="00E51508">
      <w:r>
        <w:t xml:space="preserve">   - Average Temperature by Month</w:t>
      </w:r>
    </w:p>
    <w:p w14:paraId="47890596" w14:textId="77777777" w:rsidR="00921B87" w:rsidRDefault="00E51508">
      <w:r>
        <w:t xml:space="preserve">   - Correlation Heatmap</w:t>
      </w:r>
    </w:p>
    <w:p w14:paraId="6EA8312B" w14:textId="77777777" w:rsidR="00921B87" w:rsidRDefault="00E51508">
      <w:r>
        <w:t xml:space="preserve">   - Temperature vs. Apparent Temperature</w:t>
      </w:r>
    </w:p>
    <w:p w14:paraId="45732B1E" w14:textId="77777777" w:rsidR="00921B87" w:rsidRDefault="00E51508">
      <w:r>
        <w:t xml:space="preserve">   - Precipitation Type Distribution</w:t>
      </w:r>
    </w:p>
    <w:p w14:paraId="6E49F856" w14:textId="77777777" w:rsidR="00921B87" w:rsidRDefault="00E51508">
      <w:r>
        <w:t xml:space="preserve">   - Wind Speed Distribution</w:t>
      </w:r>
    </w:p>
    <w:p w14:paraId="26C8DE4D" w14:textId="77777777" w:rsidR="00921B87" w:rsidRDefault="00E51508">
      <w:r>
        <w:t xml:space="preserve">   - Humidity vs. Visibility</w:t>
      </w:r>
    </w:p>
    <w:p w14:paraId="0304E88C" w14:textId="77777777" w:rsidR="00921B87" w:rsidRDefault="00E51508">
      <w:r>
        <w:t xml:space="preserve">   - Pressure Trend Over Time</w:t>
      </w:r>
    </w:p>
    <w:p w14:paraId="23CB8A04" w14:textId="77777777" w:rsidR="00B669B5" w:rsidRDefault="00B669B5"/>
    <w:p w14:paraId="42739ECA" w14:textId="77777777" w:rsidR="00B669B5" w:rsidRDefault="00B669B5"/>
    <w:p w14:paraId="6E59FBA7" w14:textId="77777777" w:rsidR="00921B87" w:rsidRDefault="00E51508">
      <w:pPr>
        <w:pStyle w:val="Heading2"/>
      </w:pPr>
      <w:r>
        <w:lastRenderedPageBreak/>
        <w:t>C</w:t>
      </w:r>
      <w:r>
        <w:t>o</w:t>
      </w:r>
      <w:r>
        <w:t>d</w:t>
      </w:r>
      <w:r>
        <w:t>e</w:t>
      </w:r>
    </w:p>
    <w:p w14:paraId="07817DA0" w14:textId="4A92B693" w:rsidR="00E02D77" w:rsidRPr="00E02D77" w:rsidRDefault="00E02D77" w:rsidP="00E02D77">
      <w:pPr>
        <w:rPr>
          <w:b/>
          <w:bCs/>
          <w:sz w:val="24"/>
          <w:szCs w:val="24"/>
          <w:lang w:val="en-IN"/>
        </w:rPr>
      </w:pPr>
      <w:r w:rsidRPr="00E02D77">
        <w:rPr>
          <w:b/>
          <w:bCs/>
          <w:sz w:val="24"/>
          <w:szCs w:val="24"/>
          <w:lang w:val="en-IN"/>
        </w:rPr>
        <w:t># importing Libraries</w:t>
      </w:r>
    </w:p>
    <w:p w14:paraId="0DBD28E3" w14:textId="77777777" w:rsidR="00E02D77" w:rsidRPr="00E02D77" w:rsidRDefault="00E02D77" w:rsidP="00E02D77">
      <w:pPr>
        <w:rPr>
          <w:lang w:val="en-IN"/>
        </w:rPr>
      </w:pPr>
      <w:r w:rsidRPr="00E02D77">
        <w:rPr>
          <w:lang w:val="en-IN"/>
        </w:rPr>
        <w:t xml:space="preserve">import </w:t>
      </w:r>
      <w:proofErr w:type="spellStart"/>
      <w:r w:rsidRPr="00E02D77">
        <w:rPr>
          <w:lang w:val="en-IN"/>
        </w:rPr>
        <w:t>numpy</w:t>
      </w:r>
      <w:proofErr w:type="spellEnd"/>
      <w:r w:rsidRPr="00E02D77">
        <w:rPr>
          <w:lang w:val="en-IN"/>
        </w:rPr>
        <w:t xml:space="preserve"> as np</w:t>
      </w:r>
    </w:p>
    <w:p w14:paraId="2CD64410" w14:textId="77777777" w:rsidR="00E02D77" w:rsidRPr="00E02D77" w:rsidRDefault="00E02D77" w:rsidP="00E02D77">
      <w:pPr>
        <w:rPr>
          <w:lang w:val="en-IN"/>
        </w:rPr>
      </w:pPr>
      <w:r w:rsidRPr="00E02D77">
        <w:rPr>
          <w:lang w:val="en-IN"/>
        </w:rPr>
        <w:t>import pandas as pd</w:t>
      </w:r>
    </w:p>
    <w:p w14:paraId="32FDEB1C" w14:textId="77777777" w:rsidR="00E02D77" w:rsidRPr="00E02D77" w:rsidRDefault="00E02D77" w:rsidP="00E02D77">
      <w:pPr>
        <w:rPr>
          <w:lang w:val="en-IN"/>
        </w:rPr>
      </w:pPr>
      <w:r w:rsidRPr="00E02D77">
        <w:rPr>
          <w:lang w:val="en-IN"/>
        </w:rPr>
        <w:t xml:space="preserve">import </w:t>
      </w:r>
      <w:proofErr w:type="spellStart"/>
      <w:proofErr w:type="gramStart"/>
      <w:r w:rsidRPr="00E02D77">
        <w:rPr>
          <w:lang w:val="en-IN"/>
        </w:rPr>
        <w:t>matplotlib.pyplot</w:t>
      </w:r>
      <w:proofErr w:type="spellEnd"/>
      <w:proofErr w:type="gramEnd"/>
      <w:r w:rsidRPr="00E02D77">
        <w:rPr>
          <w:lang w:val="en-IN"/>
        </w:rPr>
        <w:t xml:space="preserve"> as </w:t>
      </w:r>
      <w:proofErr w:type="spellStart"/>
      <w:r w:rsidRPr="00E02D77">
        <w:rPr>
          <w:lang w:val="en-IN"/>
        </w:rPr>
        <w:t>plt</w:t>
      </w:r>
      <w:proofErr w:type="spellEnd"/>
    </w:p>
    <w:p w14:paraId="52316E15" w14:textId="77777777" w:rsidR="00E02D77" w:rsidRDefault="00E02D77" w:rsidP="00E02D77">
      <w:pPr>
        <w:rPr>
          <w:lang w:val="en-IN"/>
        </w:rPr>
      </w:pPr>
      <w:r w:rsidRPr="00E02D77">
        <w:rPr>
          <w:lang w:val="en-IN"/>
        </w:rPr>
        <w:t xml:space="preserve">import seaborn as </w:t>
      </w:r>
      <w:proofErr w:type="spellStart"/>
      <w:r w:rsidRPr="00E02D77">
        <w:rPr>
          <w:lang w:val="en-IN"/>
        </w:rPr>
        <w:t>sns</w:t>
      </w:r>
      <w:proofErr w:type="spellEnd"/>
    </w:p>
    <w:p w14:paraId="04F9C814" w14:textId="77777777" w:rsidR="002A5392" w:rsidRPr="002A5392" w:rsidRDefault="002A5392" w:rsidP="002A5392">
      <w:pPr>
        <w:rPr>
          <w:lang w:val="en-IN"/>
        </w:rPr>
      </w:pPr>
      <w:r w:rsidRPr="002A5392">
        <w:rPr>
          <w:lang w:val="en-IN"/>
        </w:rPr>
        <w:t># Load the dataset</w:t>
      </w:r>
    </w:p>
    <w:p w14:paraId="7D7D677A" w14:textId="77777777" w:rsidR="002A5392" w:rsidRPr="002A5392" w:rsidRDefault="002A5392" w:rsidP="002A5392">
      <w:pPr>
        <w:rPr>
          <w:lang w:val="en-IN"/>
        </w:rPr>
      </w:pPr>
      <w:r w:rsidRPr="002A5392">
        <w:rPr>
          <w:lang w:val="en-IN"/>
        </w:rPr>
        <w:t xml:space="preserve">data = </w:t>
      </w:r>
      <w:proofErr w:type="spellStart"/>
      <w:proofErr w:type="gramStart"/>
      <w:r w:rsidRPr="002A5392">
        <w:rPr>
          <w:lang w:val="en-IN"/>
        </w:rPr>
        <w:t>pd.read</w:t>
      </w:r>
      <w:proofErr w:type="gramEnd"/>
      <w:r w:rsidRPr="002A5392">
        <w:rPr>
          <w:lang w:val="en-IN"/>
        </w:rPr>
        <w:t>_csv</w:t>
      </w:r>
      <w:proofErr w:type="spellEnd"/>
      <w:r w:rsidRPr="002A5392">
        <w:rPr>
          <w:lang w:val="en-IN"/>
        </w:rPr>
        <w:t>('/content/weatherHistory.csv')</w:t>
      </w:r>
    </w:p>
    <w:p w14:paraId="4EF7A6B6" w14:textId="77777777" w:rsidR="002A5392" w:rsidRPr="002A5392" w:rsidRDefault="002A5392" w:rsidP="002A5392">
      <w:pPr>
        <w:rPr>
          <w:lang w:val="en-IN"/>
        </w:rPr>
      </w:pPr>
      <w:proofErr w:type="spellStart"/>
      <w:proofErr w:type="gramStart"/>
      <w:r w:rsidRPr="002A5392">
        <w:rPr>
          <w:lang w:val="en-IN"/>
        </w:rPr>
        <w:t>data.head</w:t>
      </w:r>
      <w:proofErr w:type="spellEnd"/>
      <w:proofErr w:type="gramEnd"/>
      <w:r w:rsidRPr="002A5392">
        <w:rPr>
          <w:lang w:val="en-IN"/>
        </w:rPr>
        <w:t>()</w:t>
      </w:r>
    </w:p>
    <w:p w14:paraId="4B9A007D" w14:textId="70654726" w:rsidR="00E02D77" w:rsidRPr="00E02D77" w:rsidRDefault="009D1551" w:rsidP="00E02D77">
      <w:pPr>
        <w:rPr>
          <w:lang w:val="en-IN"/>
        </w:rPr>
      </w:pPr>
      <w:r w:rsidRPr="009D1551">
        <w:rPr>
          <w:lang w:val="en-IN"/>
        </w:rPr>
        <w:drawing>
          <wp:inline distT="0" distB="0" distL="0" distR="0" wp14:anchorId="786778F5" wp14:editId="12AF327C">
            <wp:extent cx="5486400" cy="1189990"/>
            <wp:effectExtent l="0" t="0" r="0" b="0"/>
            <wp:docPr id="198436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64971" name=""/>
                    <pic:cNvPicPr/>
                  </pic:nvPicPr>
                  <pic:blipFill>
                    <a:blip r:embed="rId6"/>
                    <a:stretch>
                      <a:fillRect/>
                    </a:stretch>
                  </pic:blipFill>
                  <pic:spPr>
                    <a:xfrm>
                      <a:off x="0" y="0"/>
                      <a:ext cx="5486400" cy="1189990"/>
                    </a:xfrm>
                    <a:prstGeom prst="rect">
                      <a:avLst/>
                    </a:prstGeom>
                  </pic:spPr>
                </pic:pic>
              </a:graphicData>
            </a:graphic>
          </wp:inline>
        </w:drawing>
      </w:r>
    </w:p>
    <w:p w14:paraId="1415A8BD" w14:textId="77777777" w:rsidR="009D1551" w:rsidRPr="009D1551" w:rsidRDefault="009D1551" w:rsidP="009D1551">
      <w:pPr>
        <w:rPr>
          <w:b/>
          <w:bCs/>
          <w:sz w:val="24"/>
          <w:szCs w:val="24"/>
          <w:lang w:val="en-IN"/>
        </w:rPr>
      </w:pPr>
      <w:r w:rsidRPr="009D1551">
        <w:rPr>
          <w:b/>
          <w:bCs/>
          <w:sz w:val="24"/>
          <w:szCs w:val="24"/>
          <w:lang w:val="en-IN"/>
        </w:rPr>
        <w:t># Data Cleaning (Handle missing values, incorrect data types, etc.)</w:t>
      </w:r>
    </w:p>
    <w:p w14:paraId="1DF70CDD" w14:textId="77777777" w:rsidR="009D1551" w:rsidRPr="009D1551" w:rsidRDefault="009D1551" w:rsidP="009D1551">
      <w:pPr>
        <w:rPr>
          <w:b/>
          <w:bCs/>
          <w:sz w:val="24"/>
          <w:szCs w:val="24"/>
          <w:lang w:val="en-IN"/>
        </w:rPr>
      </w:pPr>
      <w:r w:rsidRPr="009D1551">
        <w:rPr>
          <w:b/>
          <w:bCs/>
          <w:sz w:val="24"/>
          <w:szCs w:val="24"/>
          <w:lang w:val="en-IN"/>
        </w:rPr>
        <w:t># Remove rows with missing temperature values</w:t>
      </w:r>
    </w:p>
    <w:p w14:paraId="29B54896" w14:textId="77777777" w:rsidR="009D1551" w:rsidRPr="009D1551" w:rsidRDefault="009D1551" w:rsidP="009D1551">
      <w:pPr>
        <w:rPr>
          <w:lang w:val="en-IN"/>
        </w:rPr>
      </w:pPr>
      <w:proofErr w:type="spellStart"/>
      <w:proofErr w:type="gramStart"/>
      <w:r w:rsidRPr="009D1551">
        <w:rPr>
          <w:lang w:val="en-IN"/>
        </w:rPr>
        <w:t>data.dropna</w:t>
      </w:r>
      <w:proofErr w:type="spellEnd"/>
      <w:proofErr w:type="gramEnd"/>
      <w:r w:rsidRPr="009D1551">
        <w:rPr>
          <w:lang w:val="en-IN"/>
        </w:rPr>
        <w:t xml:space="preserve">(subset=['Temperature (C)'], </w:t>
      </w:r>
      <w:proofErr w:type="spellStart"/>
      <w:r w:rsidRPr="009D1551">
        <w:rPr>
          <w:lang w:val="en-IN"/>
        </w:rPr>
        <w:t>inplace</w:t>
      </w:r>
      <w:proofErr w:type="spellEnd"/>
      <w:r w:rsidRPr="009D1551">
        <w:rPr>
          <w:lang w:val="en-IN"/>
        </w:rPr>
        <w:t>=True)</w:t>
      </w:r>
    </w:p>
    <w:p w14:paraId="5381A517" w14:textId="77777777" w:rsidR="002D36C1" w:rsidRPr="002D36C1" w:rsidRDefault="002D36C1" w:rsidP="002D36C1">
      <w:pPr>
        <w:rPr>
          <w:b/>
          <w:bCs/>
          <w:sz w:val="24"/>
          <w:szCs w:val="24"/>
          <w:lang w:val="en-IN"/>
        </w:rPr>
      </w:pPr>
      <w:r w:rsidRPr="002D36C1">
        <w:rPr>
          <w:b/>
          <w:bCs/>
          <w:sz w:val="24"/>
          <w:szCs w:val="24"/>
          <w:lang w:val="en-IN"/>
        </w:rPr>
        <w:t># Convert data types if necessary</w:t>
      </w:r>
    </w:p>
    <w:p w14:paraId="2FA75579" w14:textId="77777777" w:rsidR="002D36C1" w:rsidRPr="002D36C1" w:rsidRDefault="002D36C1" w:rsidP="002D36C1">
      <w:pPr>
        <w:rPr>
          <w:b/>
          <w:bCs/>
          <w:sz w:val="24"/>
          <w:szCs w:val="24"/>
          <w:lang w:val="en-IN"/>
        </w:rPr>
      </w:pPr>
      <w:r w:rsidRPr="002D36C1">
        <w:rPr>
          <w:b/>
          <w:bCs/>
          <w:sz w:val="24"/>
          <w:szCs w:val="24"/>
          <w:lang w:val="en-IN"/>
        </w:rPr>
        <w:t># Convert 'Date' column to datetime objects</w:t>
      </w:r>
    </w:p>
    <w:p w14:paraId="4186CEEF" w14:textId="77777777" w:rsidR="002D36C1" w:rsidRDefault="002D36C1" w:rsidP="002D36C1">
      <w:pPr>
        <w:rPr>
          <w:lang w:val="en-IN"/>
        </w:rPr>
      </w:pPr>
      <w:proofErr w:type="gramStart"/>
      <w:r w:rsidRPr="002D36C1">
        <w:rPr>
          <w:lang w:val="en-IN"/>
        </w:rPr>
        <w:t>data[</w:t>
      </w:r>
      <w:proofErr w:type="gramEnd"/>
      <w:r w:rsidRPr="002D36C1">
        <w:rPr>
          <w:lang w:val="en-IN"/>
        </w:rPr>
        <w:t xml:space="preserve">'Formatted Date'] = </w:t>
      </w:r>
      <w:proofErr w:type="spellStart"/>
      <w:r w:rsidRPr="002D36C1">
        <w:rPr>
          <w:lang w:val="en-IN"/>
        </w:rPr>
        <w:t>pd.to_datetime</w:t>
      </w:r>
      <w:proofErr w:type="spellEnd"/>
      <w:r w:rsidRPr="002D36C1">
        <w:rPr>
          <w:lang w:val="en-IN"/>
        </w:rPr>
        <w:t xml:space="preserve">(data['Formatted Date'], </w:t>
      </w:r>
      <w:proofErr w:type="spellStart"/>
      <w:r w:rsidRPr="002D36C1">
        <w:rPr>
          <w:lang w:val="en-IN"/>
        </w:rPr>
        <w:t>utc</w:t>
      </w:r>
      <w:proofErr w:type="spellEnd"/>
      <w:r w:rsidRPr="002D36C1">
        <w:rPr>
          <w:lang w:val="en-IN"/>
        </w:rPr>
        <w:t xml:space="preserve"> = True)</w:t>
      </w:r>
    </w:p>
    <w:p w14:paraId="0D8DF48B" w14:textId="77777777" w:rsidR="00A434E9" w:rsidRDefault="00A434E9" w:rsidP="00A434E9">
      <w:pPr>
        <w:rPr>
          <w:lang w:val="en-IN"/>
        </w:rPr>
      </w:pPr>
      <w:r w:rsidRPr="009677C0">
        <w:rPr>
          <w:lang w:val="en-IN"/>
        </w:rPr>
        <w:t xml:space="preserve">data['Year'] = </w:t>
      </w:r>
      <w:proofErr w:type="gramStart"/>
      <w:r w:rsidRPr="009677C0">
        <w:rPr>
          <w:lang w:val="en-IN"/>
        </w:rPr>
        <w:t>data[</w:t>
      </w:r>
      <w:proofErr w:type="gramEnd"/>
      <w:r w:rsidRPr="009677C0">
        <w:rPr>
          <w:lang w:val="en-IN"/>
        </w:rPr>
        <w:t>'Formatted Date'].</w:t>
      </w:r>
      <w:proofErr w:type="spellStart"/>
      <w:r w:rsidRPr="009677C0">
        <w:rPr>
          <w:lang w:val="en-IN"/>
        </w:rPr>
        <w:t>dt.year</w:t>
      </w:r>
      <w:proofErr w:type="spellEnd"/>
    </w:p>
    <w:p w14:paraId="5FED07EE" w14:textId="788208F1" w:rsidR="00AC5ACF" w:rsidRPr="009677C0" w:rsidRDefault="00AC5ACF" w:rsidP="00A434E9">
      <w:pPr>
        <w:rPr>
          <w:lang w:val="en-IN"/>
        </w:rPr>
      </w:pPr>
      <w:r w:rsidRPr="00AC5ACF">
        <w:rPr>
          <w:lang w:val="en-IN"/>
        </w:rPr>
        <w:t xml:space="preserve">data['Month'] = </w:t>
      </w:r>
      <w:proofErr w:type="gramStart"/>
      <w:r w:rsidRPr="00AC5ACF">
        <w:rPr>
          <w:lang w:val="en-IN"/>
        </w:rPr>
        <w:t>data[</w:t>
      </w:r>
      <w:proofErr w:type="gramEnd"/>
      <w:r w:rsidRPr="00AC5ACF">
        <w:rPr>
          <w:lang w:val="en-IN"/>
        </w:rPr>
        <w:t>'Formatted Date'].</w:t>
      </w:r>
      <w:proofErr w:type="spellStart"/>
      <w:r w:rsidRPr="00AC5ACF">
        <w:rPr>
          <w:lang w:val="en-IN"/>
        </w:rPr>
        <w:t>dt.month</w:t>
      </w:r>
      <w:proofErr w:type="spellEnd"/>
    </w:p>
    <w:p w14:paraId="694B6C7D" w14:textId="2E7C7353" w:rsidR="00A434E9" w:rsidRPr="002D36C1" w:rsidRDefault="00A434E9" w:rsidP="002D36C1">
      <w:pPr>
        <w:rPr>
          <w:lang w:val="en-IN"/>
        </w:rPr>
      </w:pPr>
      <w:r w:rsidRPr="00A434E9">
        <w:rPr>
          <w:lang w:val="en-IN"/>
        </w:rPr>
        <w:t xml:space="preserve">data['Day'] = </w:t>
      </w:r>
      <w:proofErr w:type="gramStart"/>
      <w:r w:rsidRPr="00A434E9">
        <w:rPr>
          <w:lang w:val="en-IN"/>
        </w:rPr>
        <w:t>data[</w:t>
      </w:r>
      <w:proofErr w:type="gramEnd"/>
      <w:r w:rsidRPr="00A434E9">
        <w:rPr>
          <w:lang w:val="en-IN"/>
        </w:rPr>
        <w:t>'Formatted Date'].</w:t>
      </w:r>
      <w:proofErr w:type="spellStart"/>
      <w:r w:rsidRPr="00A434E9">
        <w:rPr>
          <w:lang w:val="en-IN"/>
        </w:rPr>
        <w:t>dt.day</w:t>
      </w:r>
      <w:proofErr w:type="spellEnd"/>
    </w:p>
    <w:p w14:paraId="6BBD87B4" w14:textId="77777777" w:rsidR="002D36C1" w:rsidRPr="002D36C1" w:rsidRDefault="002D36C1" w:rsidP="002D36C1">
      <w:pPr>
        <w:rPr>
          <w:lang w:val="en-IN"/>
        </w:rPr>
      </w:pPr>
      <w:proofErr w:type="spellStart"/>
      <w:proofErr w:type="gramStart"/>
      <w:r w:rsidRPr="002D36C1">
        <w:rPr>
          <w:lang w:val="en-IN"/>
        </w:rPr>
        <w:t>data.head</w:t>
      </w:r>
      <w:proofErr w:type="spellEnd"/>
      <w:proofErr w:type="gramEnd"/>
      <w:r w:rsidRPr="002D36C1">
        <w:rPr>
          <w:lang w:val="en-IN"/>
        </w:rPr>
        <w:t>()</w:t>
      </w:r>
    </w:p>
    <w:p w14:paraId="0C50F07E" w14:textId="7C687AB3" w:rsidR="00B669B5" w:rsidRDefault="002D36C1" w:rsidP="00B669B5">
      <w:r w:rsidRPr="002D36C1">
        <w:lastRenderedPageBreak/>
        <w:drawing>
          <wp:inline distT="0" distB="0" distL="0" distR="0" wp14:anchorId="4F38272D" wp14:editId="19CB63B7">
            <wp:extent cx="5486400" cy="1169035"/>
            <wp:effectExtent l="0" t="0" r="0" b="0"/>
            <wp:docPr id="64325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6533" name=""/>
                    <pic:cNvPicPr/>
                  </pic:nvPicPr>
                  <pic:blipFill>
                    <a:blip r:embed="rId7"/>
                    <a:stretch>
                      <a:fillRect/>
                    </a:stretch>
                  </pic:blipFill>
                  <pic:spPr>
                    <a:xfrm>
                      <a:off x="0" y="0"/>
                      <a:ext cx="5486400" cy="1169035"/>
                    </a:xfrm>
                    <a:prstGeom prst="rect">
                      <a:avLst/>
                    </a:prstGeom>
                  </pic:spPr>
                </pic:pic>
              </a:graphicData>
            </a:graphic>
          </wp:inline>
        </w:drawing>
      </w:r>
    </w:p>
    <w:p w14:paraId="5F1D0A37" w14:textId="77777777" w:rsidR="00926377" w:rsidRDefault="00926377" w:rsidP="00B669B5"/>
    <w:p w14:paraId="0DE8299F" w14:textId="77777777" w:rsidR="001700BF" w:rsidRPr="001700BF" w:rsidRDefault="001700BF" w:rsidP="001700BF">
      <w:pPr>
        <w:rPr>
          <w:b/>
          <w:bCs/>
          <w:sz w:val="24"/>
          <w:szCs w:val="24"/>
          <w:lang w:val="en-IN"/>
        </w:rPr>
      </w:pPr>
      <w:r w:rsidRPr="001700BF">
        <w:rPr>
          <w:b/>
          <w:bCs/>
          <w:sz w:val="24"/>
          <w:szCs w:val="24"/>
          <w:lang w:val="en-IN"/>
        </w:rPr>
        <w:t># Exploratory Data Analysis and Visualization</w:t>
      </w:r>
    </w:p>
    <w:p w14:paraId="1E916AD1" w14:textId="77777777" w:rsidR="001700BF" w:rsidRPr="001700BF" w:rsidRDefault="001700BF" w:rsidP="001700BF">
      <w:pPr>
        <w:rPr>
          <w:b/>
          <w:bCs/>
          <w:sz w:val="24"/>
          <w:szCs w:val="24"/>
          <w:lang w:val="en-IN"/>
        </w:rPr>
      </w:pPr>
      <w:r w:rsidRPr="001700BF">
        <w:rPr>
          <w:b/>
          <w:bCs/>
          <w:sz w:val="24"/>
          <w:szCs w:val="24"/>
          <w:lang w:val="en-IN"/>
        </w:rPr>
        <w:t># 1. Temperature Trends</w:t>
      </w:r>
    </w:p>
    <w:p w14:paraId="4BBB944A" w14:textId="77777777" w:rsidR="001700BF" w:rsidRPr="001700BF" w:rsidRDefault="001700BF" w:rsidP="001700BF">
      <w:pPr>
        <w:rPr>
          <w:lang w:val="en-IN"/>
        </w:rPr>
      </w:pPr>
      <w:proofErr w:type="spellStart"/>
      <w:proofErr w:type="gramStart"/>
      <w:r w:rsidRPr="001700BF">
        <w:rPr>
          <w:lang w:val="en-IN"/>
        </w:rPr>
        <w:t>plt.figure</w:t>
      </w:r>
      <w:proofErr w:type="spellEnd"/>
      <w:proofErr w:type="gramEnd"/>
      <w:r w:rsidRPr="001700BF">
        <w:rPr>
          <w:lang w:val="en-IN"/>
        </w:rPr>
        <w:t>(</w:t>
      </w:r>
      <w:proofErr w:type="spellStart"/>
      <w:r w:rsidRPr="001700BF">
        <w:rPr>
          <w:lang w:val="en-IN"/>
        </w:rPr>
        <w:t>figsize</w:t>
      </w:r>
      <w:proofErr w:type="spellEnd"/>
      <w:r w:rsidRPr="001700BF">
        <w:rPr>
          <w:lang w:val="en-IN"/>
        </w:rPr>
        <w:t>=(10, 6))</w:t>
      </w:r>
    </w:p>
    <w:p w14:paraId="7634B5D8" w14:textId="77777777" w:rsidR="001700BF" w:rsidRPr="001700BF" w:rsidRDefault="001700BF" w:rsidP="001700BF">
      <w:pPr>
        <w:rPr>
          <w:lang w:val="en-IN"/>
        </w:rPr>
      </w:pPr>
      <w:proofErr w:type="spellStart"/>
      <w:proofErr w:type="gramStart"/>
      <w:r w:rsidRPr="001700BF">
        <w:rPr>
          <w:lang w:val="en-IN"/>
        </w:rPr>
        <w:t>plt.plot</w:t>
      </w:r>
      <w:proofErr w:type="spellEnd"/>
      <w:proofErr w:type="gramEnd"/>
      <w:r w:rsidRPr="001700BF">
        <w:rPr>
          <w:lang w:val="en-IN"/>
        </w:rPr>
        <w:t xml:space="preserve">(data['Formatted Date'], data['Temperature (C)'], marker='o', </w:t>
      </w:r>
      <w:proofErr w:type="spellStart"/>
      <w:r w:rsidRPr="001700BF">
        <w:rPr>
          <w:lang w:val="en-IN"/>
        </w:rPr>
        <w:t>linestyle</w:t>
      </w:r>
      <w:proofErr w:type="spellEnd"/>
      <w:r w:rsidRPr="001700BF">
        <w:rPr>
          <w:lang w:val="en-IN"/>
        </w:rPr>
        <w:t>='-')</w:t>
      </w:r>
    </w:p>
    <w:p w14:paraId="5F310CF0" w14:textId="77777777" w:rsidR="001700BF" w:rsidRPr="001700BF" w:rsidRDefault="001700BF" w:rsidP="001700BF">
      <w:pPr>
        <w:rPr>
          <w:lang w:val="en-IN"/>
        </w:rPr>
      </w:pPr>
      <w:proofErr w:type="spellStart"/>
      <w:proofErr w:type="gramStart"/>
      <w:r w:rsidRPr="001700BF">
        <w:rPr>
          <w:lang w:val="en-IN"/>
        </w:rPr>
        <w:t>plt.xlabel</w:t>
      </w:r>
      <w:proofErr w:type="spellEnd"/>
      <w:proofErr w:type="gramEnd"/>
      <w:r w:rsidRPr="001700BF">
        <w:rPr>
          <w:lang w:val="en-IN"/>
        </w:rPr>
        <w:t>("Date")</w:t>
      </w:r>
    </w:p>
    <w:p w14:paraId="77CA3B8F" w14:textId="77777777" w:rsidR="001700BF" w:rsidRPr="001700BF" w:rsidRDefault="001700BF" w:rsidP="001700BF">
      <w:pPr>
        <w:rPr>
          <w:lang w:val="en-IN"/>
        </w:rPr>
      </w:pPr>
      <w:proofErr w:type="spellStart"/>
      <w:proofErr w:type="gramStart"/>
      <w:r w:rsidRPr="001700BF">
        <w:rPr>
          <w:lang w:val="en-IN"/>
        </w:rPr>
        <w:t>plt.ylabel</w:t>
      </w:r>
      <w:proofErr w:type="spellEnd"/>
      <w:proofErr w:type="gramEnd"/>
      <w:r w:rsidRPr="001700BF">
        <w:rPr>
          <w:lang w:val="en-IN"/>
        </w:rPr>
        <w:t>("Temperature (°C)")</w:t>
      </w:r>
    </w:p>
    <w:p w14:paraId="245BDE21" w14:textId="77777777" w:rsidR="001700BF" w:rsidRPr="001700BF" w:rsidRDefault="001700BF" w:rsidP="001700BF">
      <w:pPr>
        <w:rPr>
          <w:lang w:val="en-IN"/>
        </w:rPr>
      </w:pPr>
      <w:proofErr w:type="spellStart"/>
      <w:proofErr w:type="gramStart"/>
      <w:r w:rsidRPr="001700BF">
        <w:rPr>
          <w:lang w:val="en-IN"/>
        </w:rPr>
        <w:t>plt.title</w:t>
      </w:r>
      <w:proofErr w:type="spellEnd"/>
      <w:proofErr w:type="gramEnd"/>
      <w:r w:rsidRPr="001700BF">
        <w:rPr>
          <w:lang w:val="en-IN"/>
        </w:rPr>
        <w:t>("Temperature Trends Over Time")</w:t>
      </w:r>
    </w:p>
    <w:p w14:paraId="73655128" w14:textId="77777777" w:rsidR="001700BF" w:rsidRPr="001700BF" w:rsidRDefault="001700BF" w:rsidP="001700BF">
      <w:pPr>
        <w:rPr>
          <w:lang w:val="en-IN"/>
        </w:rPr>
      </w:pPr>
      <w:proofErr w:type="spellStart"/>
      <w:proofErr w:type="gramStart"/>
      <w:r w:rsidRPr="001700BF">
        <w:rPr>
          <w:lang w:val="en-IN"/>
        </w:rPr>
        <w:t>plt.grid</w:t>
      </w:r>
      <w:proofErr w:type="spellEnd"/>
      <w:proofErr w:type="gramEnd"/>
      <w:r w:rsidRPr="001700BF">
        <w:rPr>
          <w:lang w:val="en-IN"/>
        </w:rPr>
        <w:t>(True)</w:t>
      </w:r>
    </w:p>
    <w:p w14:paraId="10E75C14" w14:textId="77777777" w:rsidR="001700BF" w:rsidRDefault="001700BF" w:rsidP="001700BF">
      <w:pPr>
        <w:rPr>
          <w:lang w:val="en-IN"/>
        </w:rPr>
      </w:pPr>
      <w:proofErr w:type="spellStart"/>
      <w:proofErr w:type="gramStart"/>
      <w:r w:rsidRPr="001700BF">
        <w:rPr>
          <w:lang w:val="en-IN"/>
        </w:rPr>
        <w:t>plt.show</w:t>
      </w:r>
      <w:proofErr w:type="spellEnd"/>
      <w:proofErr w:type="gramEnd"/>
      <w:r w:rsidRPr="001700BF">
        <w:rPr>
          <w:lang w:val="en-IN"/>
        </w:rPr>
        <w:t>()</w:t>
      </w:r>
    </w:p>
    <w:p w14:paraId="4159477D" w14:textId="77777777" w:rsidR="00926377" w:rsidRPr="001700BF" w:rsidRDefault="00926377" w:rsidP="001700BF">
      <w:pPr>
        <w:rPr>
          <w:lang w:val="en-IN"/>
        </w:rPr>
      </w:pPr>
    </w:p>
    <w:p w14:paraId="436F2D14" w14:textId="77777777" w:rsidR="00333795" w:rsidRPr="00333795" w:rsidRDefault="00333795" w:rsidP="00333795">
      <w:pPr>
        <w:rPr>
          <w:b/>
          <w:bCs/>
          <w:sz w:val="24"/>
          <w:szCs w:val="24"/>
          <w:lang w:val="en-IN"/>
        </w:rPr>
      </w:pPr>
      <w:r w:rsidRPr="00333795">
        <w:rPr>
          <w:b/>
          <w:bCs/>
          <w:sz w:val="24"/>
          <w:szCs w:val="24"/>
          <w:lang w:val="en-IN"/>
        </w:rPr>
        <w:t># sets the plot style</w:t>
      </w:r>
    </w:p>
    <w:p w14:paraId="1B212DFC" w14:textId="77777777" w:rsidR="00333795" w:rsidRPr="00333795" w:rsidRDefault="00333795" w:rsidP="00333795">
      <w:pPr>
        <w:rPr>
          <w:lang w:val="en-IN"/>
        </w:rPr>
      </w:pPr>
      <w:proofErr w:type="spellStart"/>
      <w:r w:rsidRPr="00333795">
        <w:rPr>
          <w:lang w:val="en-IN"/>
        </w:rPr>
        <w:t>sns.set_style</w:t>
      </w:r>
      <w:proofErr w:type="spellEnd"/>
      <w:r w:rsidRPr="00333795">
        <w:rPr>
          <w:lang w:val="en-IN"/>
        </w:rPr>
        <w:t>('</w:t>
      </w:r>
      <w:proofErr w:type="spellStart"/>
      <w:r w:rsidRPr="00333795">
        <w:rPr>
          <w:lang w:val="en-IN"/>
        </w:rPr>
        <w:t>whitegrid</w:t>
      </w:r>
      <w:proofErr w:type="spellEnd"/>
      <w:r w:rsidRPr="00333795">
        <w:rPr>
          <w:lang w:val="en-IN"/>
        </w:rPr>
        <w:t>')</w:t>
      </w:r>
    </w:p>
    <w:p w14:paraId="34C1942F" w14:textId="45DD4128" w:rsidR="002D36C1" w:rsidRDefault="002D36C1" w:rsidP="00B669B5"/>
    <w:p w14:paraId="6C764CA5" w14:textId="77777777" w:rsidR="00333795" w:rsidRPr="00333795" w:rsidRDefault="00333795" w:rsidP="00333795">
      <w:pPr>
        <w:rPr>
          <w:b/>
          <w:bCs/>
          <w:sz w:val="24"/>
          <w:szCs w:val="24"/>
          <w:lang w:val="en-IN"/>
        </w:rPr>
      </w:pPr>
      <w:r w:rsidRPr="00333795">
        <w:rPr>
          <w:b/>
          <w:bCs/>
          <w:sz w:val="24"/>
          <w:szCs w:val="24"/>
          <w:lang w:val="en-IN"/>
        </w:rPr>
        <w:t># 2. Average Temperature by Month</w:t>
      </w:r>
    </w:p>
    <w:p w14:paraId="116736C0" w14:textId="77777777" w:rsidR="00333795" w:rsidRPr="00333795" w:rsidRDefault="00333795" w:rsidP="00333795">
      <w:pPr>
        <w:rPr>
          <w:lang w:val="en-IN"/>
        </w:rPr>
      </w:pPr>
      <w:proofErr w:type="spellStart"/>
      <w:r w:rsidRPr="00333795">
        <w:rPr>
          <w:lang w:val="en-IN"/>
        </w:rPr>
        <w:t>monthly_temp</w:t>
      </w:r>
      <w:proofErr w:type="spellEnd"/>
      <w:r w:rsidRPr="00333795">
        <w:rPr>
          <w:lang w:val="en-IN"/>
        </w:rPr>
        <w:t xml:space="preserve"> = </w:t>
      </w:r>
      <w:proofErr w:type="spellStart"/>
      <w:proofErr w:type="gramStart"/>
      <w:r w:rsidRPr="00333795">
        <w:rPr>
          <w:lang w:val="en-IN"/>
        </w:rPr>
        <w:t>data.groupby</w:t>
      </w:r>
      <w:proofErr w:type="spellEnd"/>
      <w:proofErr w:type="gramEnd"/>
      <w:r w:rsidRPr="00333795">
        <w:rPr>
          <w:lang w:val="en-IN"/>
        </w:rPr>
        <w:t>('Month')['Temperature (C)'].mean().</w:t>
      </w:r>
      <w:proofErr w:type="spellStart"/>
      <w:r w:rsidRPr="00333795">
        <w:rPr>
          <w:lang w:val="en-IN"/>
        </w:rPr>
        <w:t>reset_index</w:t>
      </w:r>
      <w:proofErr w:type="spellEnd"/>
      <w:r w:rsidRPr="00333795">
        <w:rPr>
          <w:lang w:val="en-IN"/>
        </w:rPr>
        <w:t>()</w:t>
      </w:r>
    </w:p>
    <w:p w14:paraId="3FAC314D" w14:textId="77777777" w:rsidR="00333795" w:rsidRPr="00333795" w:rsidRDefault="00333795" w:rsidP="00333795">
      <w:pPr>
        <w:rPr>
          <w:lang w:val="en-IN"/>
        </w:rPr>
      </w:pPr>
    </w:p>
    <w:p w14:paraId="4BEC30BD" w14:textId="77777777" w:rsidR="00333795" w:rsidRPr="00333795" w:rsidRDefault="00333795" w:rsidP="00333795">
      <w:pPr>
        <w:rPr>
          <w:lang w:val="en-IN"/>
        </w:rPr>
      </w:pPr>
      <w:proofErr w:type="spellStart"/>
      <w:proofErr w:type="gramStart"/>
      <w:r w:rsidRPr="00333795">
        <w:rPr>
          <w:lang w:val="en-IN"/>
        </w:rPr>
        <w:t>plt.figure</w:t>
      </w:r>
      <w:proofErr w:type="spellEnd"/>
      <w:proofErr w:type="gramEnd"/>
      <w:r w:rsidRPr="00333795">
        <w:rPr>
          <w:lang w:val="en-IN"/>
        </w:rPr>
        <w:t>(</w:t>
      </w:r>
      <w:proofErr w:type="spellStart"/>
      <w:r w:rsidRPr="00333795">
        <w:rPr>
          <w:lang w:val="en-IN"/>
        </w:rPr>
        <w:t>figsize</w:t>
      </w:r>
      <w:proofErr w:type="spellEnd"/>
      <w:r w:rsidRPr="00333795">
        <w:rPr>
          <w:lang w:val="en-IN"/>
        </w:rPr>
        <w:t>=(10, 6))</w:t>
      </w:r>
    </w:p>
    <w:p w14:paraId="3F168D5D" w14:textId="77777777" w:rsidR="00333795" w:rsidRPr="00333795" w:rsidRDefault="00333795" w:rsidP="00333795">
      <w:pPr>
        <w:rPr>
          <w:lang w:val="en-IN"/>
        </w:rPr>
      </w:pPr>
      <w:proofErr w:type="spellStart"/>
      <w:proofErr w:type="gramStart"/>
      <w:r w:rsidRPr="00333795">
        <w:rPr>
          <w:lang w:val="en-IN"/>
        </w:rPr>
        <w:t>sns.lineplot</w:t>
      </w:r>
      <w:proofErr w:type="spellEnd"/>
      <w:proofErr w:type="gramEnd"/>
      <w:r w:rsidRPr="00333795">
        <w:rPr>
          <w:lang w:val="en-IN"/>
        </w:rPr>
        <w:t>(x='Month', y='Temperature (C)', data=</w:t>
      </w:r>
      <w:proofErr w:type="spellStart"/>
      <w:r w:rsidRPr="00333795">
        <w:rPr>
          <w:lang w:val="en-IN"/>
        </w:rPr>
        <w:t>monthly_temp</w:t>
      </w:r>
      <w:proofErr w:type="spellEnd"/>
      <w:r w:rsidRPr="00333795">
        <w:rPr>
          <w:lang w:val="en-IN"/>
        </w:rPr>
        <w:t>, marker='o')</w:t>
      </w:r>
    </w:p>
    <w:p w14:paraId="5F3A064B" w14:textId="77777777" w:rsidR="00333795" w:rsidRPr="00333795" w:rsidRDefault="00333795" w:rsidP="00333795">
      <w:pPr>
        <w:rPr>
          <w:lang w:val="en-IN"/>
        </w:rPr>
      </w:pPr>
      <w:proofErr w:type="spellStart"/>
      <w:proofErr w:type="gramStart"/>
      <w:r w:rsidRPr="00333795">
        <w:rPr>
          <w:lang w:val="en-IN"/>
        </w:rPr>
        <w:t>plt.title</w:t>
      </w:r>
      <w:proofErr w:type="spellEnd"/>
      <w:proofErr w:type="gramEnd"/>
      <w:r w:rsidRPr="00333795">
        <w:rPr>
          <w:lang w:val="en-IN"/>
        </w:rPr>
        <w:t xml:space="preserve">('Average Temperature by Month', </w:t>
      </w:r>
      <w:proofErr w:type="spellStart"/>
      <w:r w:rsidRPr="00333795">
        <w:rPr>
          <w:lang w:val="en-IN"/>
        </w:rPr>
        <w:t>fontsize</w:t>
      </w:r>
      <w:proofErr w:type="spellEnd"/>
      <w:r w:rsidRPr="00333795">
        <w:rPr>
          <w:lang w:val="en-IN"/>
        </w:rPr>
        <w:t>=16)</w:t>
      </w:r>
    </w:p>
    <w:p w14:paraId="50105F76" w14:textId="77777777" w:rsidR="00333795" w:rsidRPr="00333795" w:rsidRDefault="00333795" w:rsidP="00333795">
      <w:pPr>
        <w:rPr>
          <w:lang w:val="en-IN"/>
        </w:rPr>
      </w:pPr>
      <w:proofErr w:type="spellStart"/>
      <w:proofErr w:type="gramStart"/>
      <w:r w:rsidRPr="00333795">
        <w:rPr>
          <w:lang w:val="en-IN"/>
        </w:rPr>
        <w:t>plt.xlabel</w:t>
      </w:r>
      <w:proofErr w:type="spellEnd"/>
      <w:proofErr w:type="gramEnd"/>
      <w:r w:rsidRPr="00333795">
        <w:rPr>
          <w:lang w:val="en-IN"/>
        </w:rPr>
        <w:t xml:space="preserve">('Month', </w:t>
      </w:r>
      <w:proofErr w:type="spellStart"/>
      <w:r w:rsidRPr="00333795">
        <w:rPr>
          <w:lang w:val="en-IN"/>
        </w:rPr>
        <w:t>fontsize</w:t>
      </w:r>
      <w:proofErr w:type="spellEnd"/>
      <w:r w:rsidRPr="00333795">
        <w:rPr>
          <w:lang w:val="en-IN"/>
        </w:rPr>
        <w:t>=14)</w:t>
      </w:r>
    </w:p>
    <w:p w14:paraId="1F2B0125" w14:textId="77777777" w:rsidR="00333795" w:rsidRPr="00333795" w:rsidRDefault="00333795" w:rsidP="00333795">
      <w:pPr>
        <w:rPr>
          <w:lang w:val="en-IN"/>
        </w:rPr>
      </w:pPr>
      <w:proofErr w:type="spellStart"/>
      <w:proofErr w:type="gramStart"/>
      <w:r w:rsidRPr="00333795">
        <w:rPr>
          <w:lang w:val="en-IN"/>
        </w:rPr>
        <w:t>plt.ylabel</w:t>
      </w:r>
      <w:proofErr w:type="spellEnd"/>
      <w:proofErr w:type="gramEnd"/>
      <w:r w:rsidRPr="00333795">
        <w:rPr>
          <w:lang w:val="en-IN"/>
        </w:rPr>
        <w:t xml:space="preserve">('Average Temperature (C)', </w:t>
      </w:r>
      <w:proofErr w:type="spellStart"/>
      <w:r w:rsidRPr="00333795">
        <w:rPr>
          <w:lang w:val="en-IN"/>
        </w:rPr>
        <w:t>fontsize</w:t>
      </w:r>
      <w:proofErr w:type="spellEnd"/>
      <w:r w:rsidRPr="00333795">
        <w:rPr>
          <w:lang w:val="en-IN"/>
        </w:rPr>
        <w:t>=14)</w:t>
      </w:r>
    </w:p>
    <w:p w14:paraId="4FD7A2A9" w14:textId="77777777" w:rsidR="00333795" w:rsidRPr="00333795" w:rsidRDefault="00333795" w:rsidP="00333795">
      <w:pPr>
        <w:rPr>
          <w:lang w:val="en-IN"/>
        </w:rPr>
      </w:pPr>
      <w:proofErr w:type="spellStart"/>
      <w:proofErr w:type="gramStart"/>
      <w:r w:rsidRPr="00333795">
        <w:rPr>
          <w:lang w:val="en-IN"/>
        </w:rPr>
        <w:lastRenderedPageBreak/>
        <w:t>plt.xticks</w:t>
      </w:r>
      <w:proofErr w:type="spellEnd"/>
      <w:proofErr w:type="gramEnd"/>
      <w:r w:rsidRPr="00333795">
        <w:rPr>
          <w:lang w:val="en-IN"/>
        </w:rPr>
        <w:t>(range(1, 13))</w:t>
      </w:r>
    </w:p>
    <w:p w14:paraId="1E880C68" w14:textId="77777777" w:rsidR="00333795" w:rsidRPr="00333795" w:rsidRDefault="00333795" w:rsidP="00333795">
      <w:pPr>
        <w:rPr>
          <w:lang w:val="en-IN"/>
        </w:rPr>
      </w:pPr>
      <w:proofErr w:type="spellStart"/>
      <w:proofErr w:type="gramStart"/>
      <w:r w:rsidRPr="00333795">
        <w:rPr>
          <w:lang w:val="en-IN"/>
        </w:rPr>
        <w:t>plt.show</w:t>
      </w:r>
      <w:proofErr w:type="spellEnd"/>
      <w:proofErr w:type="gramEnd"/>
      <w:r w:rsidRPr="00333795">
        <w:rPr>
          <w:lang w:val="en-IN"/>
        </w:rPr>
        <w:t>()</w:t>
      </w:r>
    </w:p>
    <w:p w14:paraId="3C668C0F" w14:textId="77777777" w:rsidR="00333795" w:rsidRDefault="00333795" w:rsidP="00B669B5"/>
    <w:p w14:paraId="2034FE7D" w14:textId="77777777" w:rsidR="00333795" w:rsidRPr="00333795" w:rsidRDefault="00333795" w:rsidP="00333795">
      <w:pPr>
        <w:rPr>
          <w:b/>
          <w:bCs/>
          <w:sz w:val="24"/>
          <w:szCs w:val="24"/>
          <w:lang w:val="en-IN"/>
        </w:rPr>
      </w:pPr>
      <w:r w:rsidRPr="00333795">
        <w:rPr>
          <w:b/>
          <w:bCs/>
          <w:sz w:val="24"/>
          <w:szCs w:val="24"/>
          <w:lang w:val="en-IN"/>
        </w:rPr>
        <w:t># 3. Correlation Heatmap of Weather Variables</w:t>
      </w:r>
    </w:p>
    <w:p w14:paraId="2C13D40F" w14:textId="77777777" w:rsidR="00333795" w:rsidRPr="00333795" w:rsidRDefault="00333795" w:rsidP="00333795">
      <w:pPr>
        <w:rPr>
          <w:lang w:val="en-IN"/>
        </w:rPr>
      </w:pPr>
      <w:proofErr w:type="spellStart"/>
      <w:proofErr w:type="gramStart"/>
      <w:r w:rsidRPr="00333795">
        <w:rPr>
          <w:lang w:val="en-IN"/>
        </w:rPr>
        <w:t>plt.figure</w:t>
      </w:r>
      <w:proofErr w:type="spellEnd"/>
      <w:proofErr w:type="gramEnd"/>
      <w:r w:rsidRPr="00333795">
        <w:rPr>
          <w:lang w:val="en-IN"/>
        </w:rPr>
        <w:t>(</w:t>
      </w:r>
      <w:proofErr w:type="spellStart"/>
      <w:r w:rsidRPr="00333795">
        <w:rPr>
          <w:lang w:val="en-IN"/>
        </w:rPr>
        <w:t>figsize</w:t>
      </w:r>
      <w:proofErr w:type="spellEnd"/>
      <w:r w:rsidRPr="00333795">
        <w:rPr>
          <w:lang w:val="en-IN"/>
        </w:rPr>
        <w:t>=(10, 8))</w:t>
      </w:r>
    </w:p>
    <w:p w14:paraId="0FBB0457" w14:textId="77777777" w:rsidR="00333795" w:rsidRPr="00333795" w:rsidRDefault="00333795" w:rsidP="00333795">
      <w:pPr>
        <w:rPr>
          <w:lang w:val="en-IN"/>
        </w:rPr>
      </w:pPr>
      <w:proofErr w:type="spellStart"/>
      <w:r w:rsidRPr="00333795">
        <w:rPr>
          <w:lang w:val="en-IN"/>
        </w:rPr>
        <w:t>correlation_matrix</w:t>
      </w:r>
      <w:proofErr w:type="spellEnd"/>
      <w:r w:rsidRPr="00333795">
        <w:rPr>
          <w:lang w:val="en-IN"/>
        </w:rPr>
        <w:t xml:space="preserve"> = </w:t>
      </w:r>
      <w:proofErr w:type="spellStart"/>
      <w:proofErr w:type="gramStart"/>
      <w:r w:rsidRPr="00333795">
        <w:rPr>
          <w:lang w:val="en-IN"/>
        </w:rPr>
        <w:t>data.corr</w:t>
      </w:r>
      <w:proofErr w:type="spellEnd"/>
      <w:proofErr w:type="gramEnd"/>
      <w:r w:rsidRPr="00333795">
        <w:rPr>
          <w:lang w:val="en-IN"/>
        </w:rPr>
        <w:t>(</w:t>
      </w:r>
      <w:proofErr w:type="spellStart"/>
      <w:r w:rsidRPr="00333795">
        <w:rPr>
          <w:lang w:val="en-IN"/>
        </w:rPr>
        <w:t>numeric_only</w:t>
      </w:r>
      <w:proofErr w:type="spellEnd"/>
      <w:r w:rsidRPr="00333795">
        <w:rPr>
          <w:lang w:val="en-IN"/>
        </w:rPr>
        <w:t>=True)</w:t>
      </w:r>
    </w:p>
    <w:p w14:paraId="14A23CA0" w14:textId="77777777" w:rsidR="00333795" w:rsidRPr="00333795" w:rsidRDefault="00333795" w:rsidP="00333795">
      <w:pPr>
        <w:rPr>
          <w:lang w:val="en-IN"/>
        </w:rPr>
      </w:pPr>
      <w:proofErr w:type="spellStart"/>
      <w:proofErr w:type="gramStart"/>
      <w:r w:rsidRPr="00333795">
        <w:rPr>
          <w:lang w:val="en-IN"/>
        </w:rPr>
        <w:t>sns.heatmap</w:t>
      </w:r>
      <w:proofErr w:type="spellEnd"/>
      <w:proofErr w:type="gramEnd"/>
      <w:r w:rsidRPr="00333795">
        <w:rPr>
          <w:lang w:val="en-IN"/>
        </w:rPr>
        <w:t>(</w:t>
      </w:r>
      <w:proofErr w:type="spellStart"/>
      <w:r w:rsidRPr="00333795">
        <w:rPr>
          <w:lang w:val="en-IN"/>
        </w:rPr>
        <w:t>correlation_matrix</w:t>
      </w:r>
      <w:proofErr w:type="spellEnd"/>
      <w:r w:rsidRPr="00333795">
        <w:rPr>
          <w:lang w:val="en-IN"/>
        </w:rPr>
        <w:t xml:space="preserve">, </w:t>
      </w:r>
      <w:proofErr w:type="spellStart"/>
      <w:r w:rsidRPr="00333795">
        <w:rPr>
          <w:lang w:val="en-IN"/>
        </w:rPr>
        <w:t>annot</w:t>
      </w:r>
      <w:proofErr w:type="spellEnd"/>
      <w:r w:rsidRPr="00333795">
        <w:rPr>
          <w:lang w:val="en-IN"/>
        </w:rPr>
        <w:t xml:space="preserve">=True, </w:t>
      </w:r>
      <w:proofErr w:type="spellStart"/>
      <w:r w:rsidRPr="00333795">
        <w:rPr>
          <w:lang w:val="en-IN"/>
        </w:rPr>
        <w:t>cmap</w:t>
      </w:r>
      <w:proofErr w:type="spellEnd"/>
      <w:r w:rsidRPr="00333795">
        <w:rPr>
          <w:lang w:val="en-IN"/>
        </w:rPr>
        <w:t>='</w:t>
      </w:r>
      <w:proofErr w:type="spellStart"/>
      <w:r w:rsidRPr="00333795">
        <w:rPr>
          <w:lang w:val="en-IN"/>
        </w:rPr>
        <w:t>coolwarm</w:t>
      </w:r>
      <w:proofErr w:type="spellEnd"/>
      <w:r w:rsidRPr="00333795">
        <w:rPr>
          <w:lang w:val="en-IN"/>
        </w:rPr>
        <w:t xml:space="preserve">', </w:t>
      </w:r>
      <w:proofErr w:type="spellStart"/>
      <w:r w:rsidRPr="00333795">
        <w:rPr>
          <w:lang w:val="en-IN"/>
        </w:rPr>
        <w:t>fmt</w:t>
      </w:r>
      <w:proofErr w:type="spellEnd"/>
      <w:r w:rsidRPr="00333795">
        <w:rPr>
          <w:lang w:val="en-IN"/>
        </w:rPr>
        <w:t>='.2f')</w:t>
      </w:r>
    </w:p>
    <w:p w14:paraId="2EFC7063" w14:textId="77777777" w:rsidR="00333795" w:rsidRPr="00333795" w:rsidRDefault="00333795" w:rsidP="00333795">
      <w:pPr>
        <w:rPr>
          <w:lang w:val="en-IN"/>
        </w:rPr>
      </w:pPr>
      <w:proofErr w:type="spellStart"/>
      <w:proofErr w:type="gramStart"/>
      <w:r w:rsidRPr="00333795">
        <w:rPr>
          <w:lang w:val="en-IN"/>
        </w:rPr>
        <w:t>plt.title</w:t>
      </w:r>
      <w:proofErr w:type="spellEnd"/>
      <w:proofErr w:type="gramEnd"/>
      <w:r w:rsidRPr="00333795">
        <w:rPr>
          <w:lang w:val="en-IN"/>
        </w:rPr>
        <w:t xml:space="preserve">('Correlation Heatmap of Weather Variables', </w:t>
      </w:r>
      <w:proofErr w:type="spellStart"/>
      <w:r w:rsidRPr="00333795">
        <w:rPr>
          <w:lang w:val="en-IN"/>
        </w:rPr>
        <w:t>fontsize</w:t>
      </w:r>
      <w:proofErr w:type="spellEnd"/>
      <w:r w:rsidRPr="00333795">
        <w:rPr>
          <w:lang w:val="en-IN"/>
        </w:rPr>
        <w:t>=16)</w:t>
      </w:r>
    </w:p>
    <w:p w14:paraId="25704A87" w14:textId="77777777" w:rsidR="00333795" w:rsidRPr="00333795" w:rsidRDefault="00333795" w:rsidP="00333795">
      <w:pPr>
        <w:rPr>
          <w:lang w:val="en-IN"/>
        </w:rPr>
      </w:pPr>
      <w:proofErr w:type="spellStart"/>
      <w:proofErr w:type="gramStart"/>
      <w:r w:rsidRPr="00333795">
        <w:rPr>
          <w:lang w:val="en-IN"/>
        </w:rPr>
        <w:t>plt.show</w:t>
      </w:r>
      <w:proofErr w:type="spellEnd"/>
      <w:proofErr w:type="gramEnd"/>
      <w:r w:rsidRPr="00333795">
        <w:rPr>
          <w:lang w:val="en-IN"/>
        </w:rPr>
        <w:t>()</w:t>
      </w:r>
    </w:p>
    <w:p w14:paraId="589B26CE" w14:textId="77777777" w:rsidR="00333795" w:rsidRDefault="00333795" w:rsidP="00B669B5"/>
    <w:p w14:paraId="16EFC2C7" w14:textId="77777777" w:rsidR="00C86814" w:rsidRPr="00C86814" w:rsidRDefault="00C86814" w:rsidP="00C86814">
      <w:pPr>
        <w:rPr>
          <w:b/>
          <w:bCs/>
          <w:sz w:val="24"/>
          <w:szCs w:val="24"/>
          <w:lang w:val="en-IN"/>
        </w:rPr>
      </w:pPr>
      <w:r w:rsidRPr="00C86814">
        <w:rPr>
          <w:b/>
          <w:bCs/>
          <w:sz w:val="24"/>
          <w:szCs w:val="24"/>
          <w:lang w:val="en-IN"/>
        </w:rPr>
        <w:t># 4. Temperature vs. Apparent Temperature</w:t>
      </w:r>
    </w:p>
    <w:p w14:paraId="070FFD60" w14:textId="77777777" w:rsidR="00C86814" w:rsidRPr="00C86814" w:rsidRDefault="00C86814" w:rsidP="00C86814">
      <w:pPr>
        <w:rPr>
          <w:lang w:val="en-IN"/>
        </w:rPr>
      </w:pPr>
      <w:proofErr w:type="spellStart"/>
      <w:proofErr w:type="gramStart"/>
      <w:r w:rsidRPr="00C86814">
        <w:rPr>
          <w:lang w:val="en-IN"/>
        </w:rPr>
        <w:t>plt.figure</w:t>
      </w:r>
      <w:proofErr w:type="spellEnd"/>
      <w:proofErr w:type="gramEnd"/>
      <w:r w:rsidRPr="00C86814">
        <w:rPr>
          <w:lang w:val="en-IN"/>
        </w:rPr>
        <w:t>(</w:t>
      </w:r>
      <w:proofErr w:type="spellStart"/>
      <w:r w:rsidRPr="00C86814">
        <w:rPr>
          <w:lang w:val="en-IN"/>
        </w:rPr>
        <w:t>figsize</w:t>
      </w:r>
      <w:proofErr w:type="spellEnd"/>
      <w:r w:rsidRPr="00C86814">
        <w:rPr>
          <w:lang w:val="en-IN"/>
        </w:rPr>
        <w:t>=(10, 6))</w:t>
      </w:r>
    </w:p>
    <w:p w14:paraId="0B77FE61" w14:textId="77777777" w:rsidR="00C86814" w:rsidRPr="00C86814" w:rsidRDefault="00C86814" w:rsidP="00C86814">
      <w:pPr>
        <w:rPr>
          <w:lang w:val="en-IN"/>
        </w:rPr>
      </w:pPr>
      <w:proofErr w:type="spellStart"/>
      <w:proofErr w:type="gramStart"/>
      <w:r w:rsidRPr="00C86814">
        <w:rPr>
          <w:lang w:val="en-IN"/>
        </w:rPr>
        <w:t>sns.scatterplot</w:t>
      </w:r>
      <w:proofErr w:type="spellEnd"/>
      <w:proofErr w:type="gramEnd"/>
      <w:r w:rsidRPr="00C86814">
        <w:rPr>
          <w:lang w:val="en-IN"/>
        </w:rPr>
        <w:t>(x='Temperature (C)', y='Apparent Temperature (C)', hue='Humidity', data=data, palette='</w:t>
      </w:r>
      <w:proofErr w:type="spellStart"/>
      <w:r w:rsidRPr="00C86814">
        <w:rPr>
          <w:lang w:val="en-IN"/>
        </w:rPr>
        <w:t>viridis</w:t>
      </w:r>
      <w:proofErr w:type="spellEnd"/>
      <w:r w:rsidRPr="00C86814">
        <w:rPr>
          <w:lang w:val="en-IN"/>
        </w:rPr>
        <w:t>', alpha=0.6)</w:t>
      </w:r>
    </w:p>
    <w:p w14:paraId="1566930D" w14:textId="77777777" w:rsidR="00C86814" w:rsidRPr="00C86814" w:rsidRDefault="00C86814" w:rsidP="00C86814">
      <w:pPr>
        <w:rPr>
          <w:lang w:val="en-IN"/>
        </w:rPr>
      </w:pPr>
      <w:proofErr w:type="spellStart"/>
      <w:proofErr w:type="gramStart"/>
      <w:r w:rsidRPr="00C86814">
        <w:rPr>
          <w:lang w:val="en-IN"/>
        </w:rPr>
        <w:t>plt.title</w:t>
      </w:r>
      <w:proofErr w:type="spellEnd"/>
      <w:proofErr w:type="gramEnd"/>
      <w:r w:rsidRPr="00C86814">
        <w:rPr>
          <w:lang w:val="en-IN"/>
        </w:rPr>
        <w:t xml:space="preserve">('Temperature vs. Apparent Temperature', </w:t>
      </w:r>
      <w:proofErr w:type="spellStart"/>
      <w:r w:rsidRPr="00C86814">
        <w:rPr>
          <w:lang w:val="en-IN"/>
        </w:rPr>
        <w:t>fontsize</w:t>
      </w:r>
      <w:proofErr w:type="spellEnd"/>
      <w:r w:rsidRPr="00C86814">
        <w:rPr>
          <w:lang w:val="en-IN"/>
        </w:rPr>
        <w:t>=16)</w:t>
      </w:r>
    </w:p>
    <w:p w14:paraId="1B241BF6" w14:textId="77777777" w:rsidR="00C86814" w:rsidRPr="00C86814" w:rsidRDefault="00C86814" w:rsidP="00C86814">
      <w:pPr>
        <w:rPr>
          <w:lang w:val="en-IN"/>
        </w:rPr>
      </w:pPr>
      <w:proofErr w:type="spellStart"/>
      <w:proofErr w:type="gramStart"/>
      <w:r w:rsidRPr="00C86814">
        <w:rPr>
          <w:lang w:val="en-IN"/>
        </w:rPr>
        <w:t>plt.xlabel</w:t>
      </w:r>
      <w:proofErr w:type="spellEnd"/>
      <w:proofErr w:type="gramEnd"/>
      <w:r w:rsidRPr="00C86814">
        <w:rPr>
          <w:lang w:val="en-IN"/>
        </w:rPr>
        <w:t xml:space="preserve">('Temperature (C)', </w:t>
      </w:r>
      <w:proofErr w:type="spellStart"/>
      <w:r w:rsidRPr="00C86814">
        <w:rPr>
          <w:lang w:val="en-IN"/>
        </w:rPr>
        <w:t>fontsize</w:t>
      </w:r>
      <w:proofErr w:type="spellEnd"/>
      <w:r w:rsidRPr="00C86814">
        <w:rPr>
          <w:lang w:val="en-IN"/>
        </w:rPr>
        <w:t>=14)</w:t>
      </w:r>
    </w:p>
    <w:p w14:paraId="535175B9" w14:textId="77777777" w:rsidR="00C86814" w:rsidRPr="00C86814" w:rsidRDefault="00C86814" w:rsidP="00C86814">
      <w:pPr>
        <w:rPr>
          <w:lang w:val="en-IN"/>
        </w:rPr>
      </w:pPr>
      <w:proofErr w:type="spellStart"/>
      <w:proofErr w:type="gramStart"/>
      <w:r w:rsidRPr="00C86814">
        <w:rPr>
          <w:lang w:val="en-IN"/>
        </w:rPr>
        <w:t>plt.ylabel</w:t>
      </w:r>
      <w:proofErr w:type="spellEnd"/>
      <w:proofErr w:type="gramEnd"/>
      <w:r w:rsidRPr="00C86814">
        <w:rPr>
          <w:lang w:val="en-IN"/>
        </w:rPr>
        <w:t xml:space="preserve">('Apparent Temperature (C)', </w:t>
      </w:r>
      <w:proofErr w:type="spellStart"/>
      <w:r w:rsidRPr="00C86814">
        <w:rPr>
          <w:lang w:val="en-IN"/>
        </w:rPr>
        <w:t>fontsize</w:t>
      </w:r>
      <w:proofErr w:type="spellEnd"/>
      <w:r w:rsidRPr="00C86814">
        <w:rPr>
          <w:lang w:val="en-IN"/>
        </w:rPr>
        <w:t>=14)</w:t>
      </w:r>
    </w:p>
    <w:p w14:paraId="771E0D60" w14:textId="77777777" w:rsidR="00C86814" w:rsidRPr="00C86814" w:rsidRDefault="00C86814" w:rsidP="00C86814">
      <w:pPr>
        <w:rPr>
          <w:lang w:val="en-IN"/>
        </w:rPr>
      </w:pPr>
      <w:proofErr w:type="spellStart"/>
      <w:proofErr w:type="gramStart"/>
      <w:r w:rsidRPr="00C86814">
        <w:rPr>
          <w:lang w:val="en-IN"/>
        </w:rPr>
        <w:t>plt.show</w:t>
      </w:r>
      <w:proofErr w:type="spellEnd"/>
      <w:proofErr w:type="gramEnd"/>
      <w:r w:rsidRPr="00C86814">
        <w:rPr>
          <w:lang w:val="en-IN"/>
        </w:rPr>
        <w:t>()</w:t>
      </w:r>
    </w:p>
    <w:p w14:paraId="365FA74A" w14:textId="77777777" w:rsidR="00C86814" w:rsidRDefault="00C86814" w:rsidP="00B669B5"/>
    <w:p w14:paraId="3C097FFD" w14:textId="77777777" w:rsidR="00C86814" w:rsidRPr="00C86814" w:rsidRDefault="00C86814" w:rsidP="00C86814">
      <w:pPr>
        <w:rPr>
          <w:b/>
          <w:bCs/>
          <w:sz w:val="24"/>
          <w:szCs w:val="24"/>
          <w:lang w:val="en-IN"/>
        </w:rPr>
      </w:pPr>
      <w:r w:rsidRPr="00C86814">
        <w:rPr>
          <w:b/>
          <w:bCs/>
          <w:sz w:val="24"/>
          <w:szCs w:val="24"/>
          <w:lang w:val="en-IN"/>
        </w:rPr>
        <w:t># 5. Precipitation Type Distribution</w:t>
      </w:r>
    </w:p>
    <w:p w14:paraId="537FF3DC" w14:textId="77777777" w:rsidR="00C86814" w:rsidRPr="00C86814" w:rsidRDefault="00C86814" w:rsidP="00C86814">
      <w:pPr>
        <w:rPr>
          <w:lang w:val="en-IN"/>
        </w:rPr>
      </w:pPr>
      <w:proofErr w:type="spellStart"/>
      <w:proofErr w:type="gramStart"/>
      <w:r w:rsidRPr="00C86814">
        <w:rPr>
          <w:lang w:val="en-IN"/>
        </w:rPr>
        <w:t>plt.figure</w:t>
      </w:r>
      <w:proofErr w:type="spellEnd"/>
      <w:proofErr w:type="gramEnd"/>
      <w:r w:rsidRPr="00C86814">
        <w:rPr>
          <w:lang w:val="en-IN"/>
        </w:rPr>
        <w:t>(</w:t>
      </w:r>
      <w:proofErr w:type="spellStart"/>
      <w:r w:rsidRPr="00C86814">
        <w:rPr>
          <w:lang w:val="en-IN"/>
        </w:rPr>
        <w:t>figsize</w:t>
      </w:r>
      <w:proofErr w:type="spellEnd"/>
      <w:r w:rsidRPr="00C86814">
        <w:rPr>
          <w:lang w:val="en-IN"/>
        </w:rPr>
        <w:t>=(8, 6))</w:t>
      </w:r>
    </w:p>
    <w:p w14:paraId="6EBB2ECA" w14:textId="77777777" w:rsidR="00C86814" w:rsidRPr="00C86814" w:rsidRDefault="00C86814" w:rsidP="00C86814">
      <w:pPr>
        <w:rPr>
          <w:lang w:val="en-IN"/>
        </w:rPr>
      </w:pPr>
      <w:proofErr w:type="spellStart"/>
      <w:r w:rsidRPr="00C86814">
        <w:rPr>
          <w:lang w:val="en-IN"/>
        </w:rPr>
        <w:t>precip_counts</w:t>
      </w:r>
      <w:proofErr w:type="spellEnd"/>
      <w:r w:rsidRPr="00C86814">
        <w:rPr>
          <w:lang w:val="en-IN"/>
        </w:rPr>
        <w:t xml:space="preserve"> = </w:t>
      </w:r>
      <w:proofErr w:type="gramStart"/>
      <w:r w:rsidRPr="00C86814">
        <w:rPr>
          <w:lang w:val="en-IN"/>
        </w:rPr>
        <w:t>data[</w:t>
      </w:r>
      <w:proofErr w:type="gramEnd"/>
      <w:r w:rsidRPr="00C86814">
        <w:rPr>
          <w:lang w:val="en-IN"/>
        </w:rPr>
        <w:t>'</w:t>
      </w:r>
      <w:proofErr w:type="spellStart"/>
      <w:r w:rsidRPr="00C86814">
        <w:rPr>
          <w:lang w:val="en-IN"/>
        </w:rPr>
        <w:t>Precip</w:t>
      </w:r>
      <w:proofErr w:type="spellEnd"/>
      <w:r w:rsidRPr="00C86814">
        <w:rPr>
          <w:lang w:val="en-IN"/>
        </w:rPr>
        <w:t xml:space="preserve"> Type'].</w:t>
      </w:r>
      <w:proofErr w:type="spellStart"/>
      <w:r w:rsidRPr="00C86814">
        <w:rPr>
          <w:lang w:val="en-IN"/>
        </w:rPr>
        <w:t>value_counts</w:t>
      </w:r>
      <w:proofErr w:type="spellEnd"/>
      <w:r w:rsidRPr="00C86814">
        <w:rPr>
          <w:lang w:val="en-IN"/>
        </w:rPr>
        <w:t>()</w:t>
      </w:r>
    </w:p>
    <w:p w14:paraId="1DFEDC7E" w14:textId="77777777" w:rsidR="00C86814" w:rsidRPr="00C86814" w:rsidRDefault="00C86814" w:rsidP="00C86814">
      <w:pPr>
        <w:rPr>
          <w:lang w:val="en-IN"/>
        </w:rPr>
      </w:pPr>
      <w:proofErr w:type="spellStart"/>
      <w:proofErr w:type="gramStart"/>
      <w:r w:rsidRPr="00C86814">
        <w:rPr>
          <w:lang w:val="en-IN"/>
        </w:rPr>
        <w:t>sns.barplot</w:t>
      </w:r>
      <w:proofErr w:type="spellEnd"/>
      <w:proofErr w:type="gramEnd"/>
      <w:r w:rsidRPr="00C86814">
        <w:rPr>
          <w:lang w:val="en-IN"/>
        </w:rPr>
        <w:t>(x=</w:t>
      </w:r>
      <w:proofErr w:type="spellStart"/>
      <w:r w:rsidRPr="00C86814">
        <w:rPr>
          <w:lang w:val="en-IN"/>
        </w:rPr>
        <w:t>precip_counts.index</w:t>
      </w:r>
      <w:proofErr w:type="spellEnd"/>
      <w:r w:rsidRPr="00C86814">
        <w:rPr>
          <w:lang w:val="en-IN"/>
        </w:rPr>
        <w:t>, y=</w:t>
      </w:r>
      <w:proofErr w:type="spellStart"/>
      <w:r w:rsidRPr="00C86814">
        <w:rPr>
          <w:lang w:val="en-IN"/>
        </w:rPr>
        <w:t>precip_counts.values</w:t>
      </w:r>
      <w:proofErr w:type="spellEnd"/>
      <w:r w:rsidRPr="00C86814">
        <w:rPr>
          <w:lang w:val="en-IN"/>
        </w:rPr>
        <w:t>, palette='pastel')</w:t>
      </w:r>
    </w:p>
    <w:p w14:paraId="555D90D5" w14:textId="77777777" w:rsidR="00C86814" w:rsidRPr="00C86814" w:rsidRDefault="00C86814" w:rsidP="00C86814">
      <w:pPr>
        <w:rPr>
          <w:lang w:val="en-IN"/>
        </w:rPr>
      </w:pPr>
      <w:proofErr w:type="spellStart"/>
      <w:proofErr w:type="gramStart"/>
      <w:r w:rsidRPr="00C86814">
        <w:rPr>
          <w:lang w:val="en-IN"/>
        </w:rPr>
        <w:t>plt.title</w:t>
      </w:r>
      <w:proofErr w:type="spellEnd"/>
      <w:proofErr w:type="gramEnd"/>
      <w:r w:rsidRPr="00C86814">
        <w:rPr>
          <w:lang w:val="en-IN"/>
        </w:rPr>
        <w:t xml:space="preserve">('Precipitation Type Distribution', </w:t>
      </w:r>
      <w:proofErr w:type="spellStart"/>
      <w:r w:rsidRPr="00C86814">
        <w:rPr>
          <w:lang w:val="en-IN"/>
        </w:rPr>
        <w:t>fontsize</w:t>
      </w:r>
      <w:proofErr w:type="spellEnd"/>
      <w:r w:rsidRPr="00C86814">
        <w:rPr>
          <w:lang w:val="en-IN"/>
        </w:rPr>
        <w:t>=16)</w:t>
      </w:r>
    </w:p>
    <w:p w14:paraId="018A2B07" w14:textId="77777777" w:rsidR="00C86814" w:rsidRPr="00C86814" w:rsidRDefault="00C86814" w:rsidP="00C86814">
      <w:pPr>
        <w:rPr>
          <w:lang w:val="en-IN"/>
        </w:rPr>
      </w:pPr>
      <w:proofErr w:type="spellStart"/>
      <w:proofErr w:type="gramStart"/>
      <w:r w:rsidRPr="00C86814">
        <w:rPr>
          <w:lang w:val="en-IN"/>
        </w:rPr>
        <w:t>plt.xlabel</w:t>
      </w:r>
      <w:proofErr w:type="spellEnd"/>
      <w:proofErr w:type="gramEnd"/>
      <w:r w:rsidRPr="00C86814">
        <w:rPr>
          <w:lang w:val="en-IN"/>
        </w:rPr>
        <w:t xml:space="preserve">('Precipitation Type', </w:t>
      </w:r>
      <w:proofErr w:type="spellStart"/>
      <w:r w:rsidRPr="00C86814">
        <w:rPr>
          <w:lang w:val="en-IN"/>
        </w:rPr>
        <w:t>fontsize</w:t>
      </w:r>
      <w:proofErr w:type="spellEnd"/>
      <w:r w:rsidRPr="00C86814">
        <w:rPr>
          <w:lang w:val="en-IN"/>
        </w:rPr>
        <w:t>=14)</w:t>
      </w:r>
    </w:p>
    <w:p w14:paraId="2CA15162" w14:textId="77777777" w:rsidR="00C86814" w:rsidRPr="00C86814" w:rsidRDefault="00C86814" w:rsidP="00C86814">
      <w:pPr>
        <w:rPr>
          <w:lang w:val="en-IN"/>
        </w:rPr>
      </w:pPr>
      <w:proofErr w:type="spellStart"/>
      <w:proofErr w:type="gramStart"/>
      <w:r w:rsidRPr="00C86814">
        <w:rPr>
          <w:lang w:val="en-IN"/>
        </w:rPr>
        <w:t>plt.ylabel</w:t>
      </w:r>
      <w:proofErr w:type="spellEnd"/>
      <w:proofErr w:type="gramEnd"/>
      <w:r w:rsidRPr="00C86814">
        <w:rPr>
          <w:lang w:val="en-IN"/>
        </w:rPr>
        <w:t xml:space="preserve">('Count', </w:t>
      </w:r>
      <w:proofErr w:type="spellStart"/>
      <w:r w:rsidRPr="00C86814">
        <w:rPr>
          <w:lang w:val="en-IN"/>
        </w:rPr>
        <w:t>fontsize</w:t>
      </w:r>
      <w:proofErr w:type="spellEnd"/>
      <w:r w:rsidRPr="00C86814">
        <w:rPr>
          <w:lang w:val="en-IN"/>
        </w:rPr>
        <w:t>=14)</w:t>
      </w:r>
    </w:p>
    <w:p w14:paraId="43BBEC07" w14:textId="77777777" w:rsidR="00C86814" w:rsidRPr="00C86814" w:rsidRDefault="00C86814" w:rsidP="00C86814">
      <w:pPr>
        <w:rPr>
          <w:lang w:val="en-IN"/>
        </w:rPr>
      </w:pPr>
      <w:proofErr w:type="spellStart"/>
      <w:proofErr w:type="gramStart"/>
      <w:r w:rsidRPr="00C86814">
        <w:rPr>
          <w:lang w:val="en-IN"/>
        </w:rPr>
        <w:lastRenderedPageBreak/>
        <w:t>plt.show</w:t>
      </w:r>
      <w:proofErr w:type="spellEnd"/>
      <w:proofErr w:type="gramEnd"/>
      <w:r w:rsidRPr="00C86814">
        <w:rPr>
          <w:lang w:val="en-IN"/>
        </w:rPr>
        <w:t>()</w:t>
      </w:r>
    </w:p>
    <w:p w14:paraId="36836913" w14:textId="77777777" w:rsidR="00C86814" w:rsidRDefault="00C86814" w:rsidP="00B669B5"/>
    <w:p w14:paraId="70D84C5B" w14:textId="77777777" w:rsidR="00C86814" w:rsidRPr="00C86814" w:rsidRDefault="00C86814" w:rsidP="00C86814">
      <w:pPr>
        <w:rPr>
          <w:b/>
          <w:bCs/>
          <w:sz w:val="24"/>
          <w:szCs w:val="24"/>
          <w:lang w:val="en-IN"/>
        </w:rPr>
      </w:pPr>
      <w:r w:rsidRPr="00C86814">
        <w:rPr>
          <w:b/>
          <w:bCs/>
          <w:sz w:val="24"/>
          <w:szCs w:val="24"/>
          <w:lang w:val="en-IN"/>
        </w:rPr>
        <w:t># 6. Wind Speed Distribution</w:t>
      </w:r>
    </w:p>
    <w:p w14:paraId="34F6397E" w14:textId="77777777" w:rsidR="00C86814" w:rsidRPr="00C86814" w:rsidRDefault="00C86814" w:rsidP="00C86814">
      <w:pPr>
        <w:rPr>
          <w:lang w:val="en-IN"/>
        </w:rPr>
      </w:pPr>
      <w:proofErr w:type="spellStart"/>
      <w:proofErr w:type="gramStart"/>
      <w:r w:rsidRPr="00C86814">
        <w:rPr>
          <w:lang w:val="en-IN"/>
        </w:rPr>
        <w:t>plt.figure</w:t>
      </w:r>
      <w:proofErr w:type="spellEnd"/>
      <w:proofErr w:type="gramEnd"/>
      <w:r w:rsidRPr="00C86814">
        <w:rPr>
          <w:lang w:val="en-IN"/>
        </w:rPr>
        <w:t>(</w:t>
      </w:r>
      <w:proofErr w:type="spellStart"/>
      <w:r w:rsidRPr="00C86814">
        <w:rPr>
          <w:lang w:val="en-IN"/>
        </w:rPr>
        <w:t>figsize</w:t>
      </w:r>
      <w:proofErr w:type="spellEnd"/>
      <w:r w:rsidRPr="00C86814">
        <w:rPr>
          <w:lang w:val="en-IN"/>
        </w:rPr>
        <w:t>=(10, 6))</w:t>
      </w:r>
    </w:p>
    <w:p w14:paraId="6508691E" w14:textId="77777777" w:rsidR="00C86814" w:rsidRPr="00C86814" w:rsidRDefault="00C86814" w:rsidP="00C86814">
      <w:pPr>
        <w:rPr>
          <w:lang w:val="en-IN"/>
        </w:rPr>
      </w:pPr>
      <w:proofErr w:type="spellStart"/>
      <w:proofErr w:type="gramStart"/>
      <w:r w:rsidRPr="00C86814">
        <w:rPr>
          <w:lang w:val="en-IN"/>
        </w:rPr>
        <w:t>sns.histplot</w:t>
      </w:r>
      <w:proofErr w:type="spellEnd"/>
      <w:proofErr w:type="gramEnd"/>
      <w:r w:rsidRPr="00C86814">
        <w:rPr>
          <w:lang w:val="en-IN"/>
        </w:rPr>
        <w:t xml:space="preserve">(data['Wind Speed (km/h)'], bins=50, </w:t>
      </w:r>
      <w:proofErr w:type="spellStart"/>
      <w:r w:rsidRPr="00C86814">
        <w:rPr>
          <w:lang w:val="en-IN"/>
        </w:rPr>
        <w:t>kde</w:t>
      </w:r>
      <w:proofErr w:type="spellEnd"/>
      <w:r w:rsidRPr="00C86814">
        <w:rPr>
          <w:lang w:val="en-IN"/>
        </w:rPr>
        <w:t xml:space="preserve">=True, </w:t>
      </w:r>
      <w:proofErr w:type="spellStart"/>
      <w:r w:rsidRPr="00C86814">
        <w:rPr>
          <w:lang w:val="en-IN"/>
        </w:rPr>
        <w:t>color</w:t>
      </w:r>
      <w:proofErr w:type="spellEnd"/>
      <w:r w:rsidRPr="00C86814">
        <w:rPr>
          <w:lang w:val="en-IN"/>
        </w:rPr>
        <w:t>='</w:t>
      </w:r>
      <w:proofErr w:type="spellStart"/>
      <w:r w:rsidRPr="00C86814">
        <w:rPr>
          <w:lang w:val="en-IN"/>
        </w:rPr>
        <w:t>lightgreen</w:t>
      </w:r>
      <w:proofErr w:type="spellEnd"/>
      <w:r w:rsidRPr="00C86814">
        <w:rPr>
          <w:lang w:val="en-IN"/>
        </w:rPr>
        <w:t>')</w:t>
      </w:r>
    </w:p>
    <w:p w14:paraId="0EB595A5" w14:textId="77777777" w:rsidR="00C86814" w:rsidRPr="00C86814" w:rsidRDefault="00C86814" w:rsidP="00C86814">
      <w:pPr>
        <w:rPr>
          <w:lang w:val="en-IN"/>
        </w:rPr>
      </w:pPr>
      <w:proofErr w:type="spellStart"/>
      <w:proofErr w:type="gramStart"/>
      <w:r w:rsidRPr="00C86814">
        <w:rPr>
          <w:lang w:val="en-IN"/>
        </w:rPr>
        <w:t>plt.title</w:t>
      </w:r>
      <w:proofErr w:type="spellEnd"/>
      <w:proofErr w:type="gramEnd"/>
      <w:r w:rsidRPr="00C86814">
        <w:rPr>
          <w:lang w:val="en-IN"/>
        </w:rPr>
        <w:t xml:space="preserve">('Wind Speed Distribution', </w:t>
      </w:r>
      <w:proofErr w:type="spellStart"/>
      <w:r w:rsidRPr="00C86814">
        <w:rPr>
          <w:lang w:val="en-IN"/>
        </w:rPr>
        <w:t>fontsize</w:t>
      </w:r>
      <w:proofErr w:type="spellEnd"/>
      <w:r w:rsidRPr="00C86814">
        <w:rPr>
          <w:lang w:val="en-IN"/>
        </w:rPr>
        <w:t>=16)</w:t>
      </w:r>
    </w:p>
    <w:p w14:paraId="673A8413" w14:textId="77777777" w:rsidR="00C86814" w:rsidRPr="00C86814" w:rsidRDefault="00C86814" w:rsidP="00C86814">
      <w:pPr>
        <w:rPr>
          <w:lang w:val="en-IN"/>
        </w:rPr>
      </w:pPr>
      <w:proofErr w:type="spellStart"/>
      <w:proofErr w:type="gramStart"/>
      <w:r w:rsidRPr="00C86814">
        <w:rPr>
          <w:lang w:val="en-IN"/>
        </w:rPr>
        <w:t>plt.xlabel</w:t>
      </w:r>
      <w:proofErr w:type="spellEnd"/>
      <w:proofErr w:type="gramEnd"/>
      <w:r w:rsidRPr="00C86814">
        <w:rPr>
          <w:lang w:val="en-IN"/>
        </w:rPr>
        <w:t xml:space="preserve">('Wind Speed (km/h)', </w:t>
      </w:r>
      <w:proofErr w:type="spellStart"/>
      <w:r w:rsidRPr="00C86814">
        <w:rPr>
          <w:lang w:val="en-IN"/>
        </w:rPr>
        <w:t>fontsize</w:t>
      </w:r>
      <w:proofErr w:type="spellEnd"/>
      <w:r w:rsidRPr="00C86814">
        <w:rPr>
          <w:lang w:val="en-IN"/>
        </w:rPr>
        <w:t>=14)</w:t>
      </w:r>
    </w:p>
    <w:p w14:paraId="4AE9C264" w14:textId="77777777" w:rsidR="00C86814" w:rsidRPr="00C86814" w:rsidRDefault="00C86814" w:rsidP="00C86814">
      <w:pPr>
        <w:rPr>
          <w:lang w:val="en-IN"/>
        </w:rPr>
      </w:pPr>
      <w:proofErr w:type="spellStart"/>
      <w:proofErr w:type="gramStart"/>
      <w:r w:rsidRPr="00C86814">
        <w:rPr>
          <w:lang w:val="en-IN"/>
        </w:rPr>
        <w:t>plt.ylabel</w:t>
      </w:r>
      <w:proofErr w:type="spellEnd"/>
      <w:proofErr w:type="gramEnd"/>
      <w:r w:rsidRPr="00C86814">
        <w:rPr>
          <w:lang w:val="en-IN"/>
        </w:rPr>
        <w:t xml:space="preserve">('Frequency', </w:t>
      </w:r>
      <w:proofErr w:type="spellStart"/>
      <w:r w:rsidRPr="00C86814">
        <w:rPr>
          <w:lang w:val="en-IN"/>
        </w:rPr>
        <w:t>fontsize</w:t>
      </w:r>
      <w:proofErr w:type="spellEnd"/>
      <w:r w:rsidRPr="00C86814">
        <w:rPr>
          <w:lang w:val="en-IN"/>
        </w:rPr>
        <w:t>=14)</w:t>
      </w:r>
    </w:p>
    <w:p w14:paraId="04D348FA" w14:textId="77777777" w:rsidR="00C86814" w:rsidRPr="00C86814" w:rsidRDefault="00C86814" w:rsidP="00C86814">
      <w:pPr>
        <w:rPr>
          <w:lang w:val="en-IN"/>
        </w:rPr>
      </w:pPr>
      <w:proofErr w:type="spellStart"/>
      <w:proofErr w:type="gramStart"/>
      <w:r w:rsidRPr="00C86814">
        <w:rPr>
          <w:lang w:val="en-IN"/>
        </w:rPr>
        <w:t>plt.show</w:t>
      </w:r>
      <w:proofErr w:type="spellEnd"/>
      <w:proofErr w:type="gramEnd"/>
      <w:r w:rsidRPr="00C86814">
        <w:rPr>
          <w:lang w:val="en-IN"/>
        </w:rPr>
        <w:t>()</w:t>
      </w:r>
    </w:p>
    <w:p w14:paraId="20033B8B" w14:textId="77777777" w:rsidR="00C86814" w:rsidRDefault="00C86814" w:rsidP="00B669B5"/>
    <w:p w14:paraId="28EEF377" w14:textId="77777777" w:rsidR="00181DDB" w:rsidRPr="00181DDB" w:rsidRDefault="00181DDB" w:rsidP="00181DDB">
      <w:pPr>
        <w:rPr>
          <w:b/>
          <w:bCs/>
          <w:sz w:val="24"/>
          <w:szCs w:val="24"/>
          <w:lang w:val="en-IN"/>
        </w:rPr>
      </w:pPr>
      <w:r w:rsidRPr="00181DDB">
        <w:rPr>
          <w:b/>
          <w:bCs/>
          <w:sz w:val="24"/>
          <w:szCs w:val="24"/>
          <w:lang w:val="en-IN"/>
        </w:rPr>
        <w:t># 7. Humidity vs. Visibility</w:t>
      </w:r>
    </w:p>
    <w:p w14:paraId="71FEF684" w14:textId="77777777" w:rsidR="00181DDB" w:rsidRPr="00181DDB" w:rsidRDefault="00181DDB" w:rsidP="00181DDB">
      <w:pPr>
        <w:rPr>
          <w:lang w:val="en-IN"/>
        </w:rPr>
      </w:pPr>
      <w:proofErr w:type="spellStart"/>
      <w:proofErr w:type="gramStart"/>
      <w:r w:rsidRPr="00181DDB">
        <w:rPr>
          <w:lang w:val="en-IN"/>
        </w:rPr>
        <w:t>plt.figure</w:t>
      </w:r>
      <w:proofErr w:type="spellEnd"/>
      <w:proofErr w:type="gramEnd"/>
      <w:r w:rsidRPr="00181DDB">
        <w:rPr>
          <w:lang w:val="en-IN"/>
        </w:rPr>
        <w:t>(</w:t>
      </w:r>
      <w:proofErr w:type="spellStart"/>
      <w:r w:rsidRPr="00181DDB">
        <w:rPr>
          <w:lang w:val="en-IN"/>
        </w:rPr>
        <w:t>figsize</w:t>
      </w:r>
      <w:proofErr w:type="spellEnd"/>
      <w:r w:rsidRPr="00181DDB">
        <w:rPr>
          <w:lang w:val="en-IN"/>
        </w:rPr>
        <w:t>=(10, 6))</w:t>
      </w:r>
    </w:p>
    <w:p w14:paraId="5D44216F" w14:textId="77777777" w:rsidR="00181DDB" w:rsidRPr="00181DDB" w:rsidRDefault="00181DDB" w:rsidP="00181DDB">
      <w:pPr>
        <w:rPr>
          <w:lang w:val="en-IN"/>
        </w:rPr>
      </w:pPr>
      <w:proofErr w:type="spellStart"/>
      <w:proofErr w:type="gramStart"/>
      <w:r w:rsidRPr="00181DDB">
        <w:rPr>
          <w:lang w:val="en-IN"/>
        </w:rPr>
        <w:t>sns.scatterplot</w:t>
      </w:r>
      <w:proofErr w:type="spellEnd"/>
      <w:proofErr w:type="gramEnd"/>
      <w:r w:rsidRPr="00181DDB">
        <w:rPr>
          <w:lang w:val="en-IN"/>
        </w:rPr>
        <w:t>(x='Humidity', y='Visibility (km)', hue='Temperature (C)', data=data, palette='cool', alpha=0.6)</w:t>
      </w:r>
    </w:p>
    <w:p w14:paraId="19C3865A" w14:textId="77777777" w:rsidR="00181DDB" w:rsidRPr="00181DDB" w:rsidRDefault="00181DDB" w:rsidP="00181DDB">
      <w:pPr>
        <w:rPr>
          <w:lang w:val="en-IN"/>
        </w:rPr>
      </w:pPr>
      <w:proofErr w:type="spellStart"/>
      <w:proofErr w:type="gramStart"/>
      <w:r w:rsidRPr="00181DDB">
        <w:rPr>
          <w:lang w:val="en-IN"/>
        </w:rPr>
        <w:t>plt.title</w:t>
      </w:r>
      <w:proofErr w:type="spellEnd"/>
      <w:proofErr w:type="gramEnd"/>
      <w:r w:rsidRPr="00181DDB">
        <w:rPr>
          <w:lang w:val="en-IN"/>
        </w:rPr>
        <w:t xml:space="preserve">('Humidity vs. Visibility', </w:t>
      </w:r>
      <w:proofErr w:type="spellStart"/>
      <w:r w:rsidRPr="00181DDB">
        <w:rPr>
          <w:lang w:val="en-IN"/>
        </w:rPr>
        <w:t>fontsize</w:t>
      </w:r>
      <w:proofErr w:type="spellEnd"/>
      <w:r w:rsidRPr="00181DDB">
        <w:rPr>
          <w:lang w:val="en-IN"/>
        </w:rPr>
        <w:t>=16)</w:t>
      </w:r>
    </w:p>
    <w:p w14:paraId="7D05FB2A" w14:textId="77777777" w:rsidR="00181DDB" w:rsidRPr="00181DDB" w:rsidRDefault="00181DDB" w:rsidP="00181DDB">
      <w:pPr>
        <w:rPr>
          <w:lang w:val="en-IN"/>
        </w:rPr>
      </w:pPr>
      <w:proofErr w:type="spellStart"/>
      <w:proofErr w:type="gramStart"/>
      <w:r w:rsidRPr="00181DDB">
        <w:rPr>
          <w:lang w:val="en-IN"/>
        </w:rPr>
        <w:t>plt.xlabel</w:t>
      </w:r>
      <w:proofErr w:type="spellEnd"/>
      <w:proofErr w:type="gramEnd"/>
      <w:r w:rsidRPr="00181DDB">
        <w:rPr>
          <w:lang w:val="en-IN"/>
        </w:rPr>
        <w:t xml:space="preserve">('Humidity', </w:t>
      </w:r>
      <w:proofErr w:type="spellStart"/>
      <w:r w:rsidRPr="00181DDB">
        <w:rPr>
          <w:lang w:val="en-IN"/>
        </w:rPr>
        <w:t>fontsize</w:t>
      </w:r>
      <w:proofErr w:type="spellEnd"/>
      <w:r w:rsidRPr="00181DDB">
        <w:rPr>
          <w:lang w:val="en-IN"/>
        </w:rPr>
        <w:t>=14)</w:t>
      </w:r>
    </w:p>
    <w:p w14:paraId="69817D9B" w14:textId="77777777" w:rsidR="00181DDB" w:rsidRPr="00181DDB" w:rsidRDefault="00181DDB" w:rsidP="00181DDB">
      <w:pPr>
        <w:rPr>
          <w:lang w:val="en-IN"/>
        </w:rPr>
      </w:pPr>
      <w:proofErr w:type="spellStart"/>
      <w:proofErr w:type="gramStart"/>
      <w:r w:rsidRPr="00181DDB">
        <w:rPr>
          <w:lang w:val="en-IN"/>
        </w:rPr>
        <w:t>plt.ylabel</w:t>
      </w:r>
      <w:proofErr w:type="spellEnd"/>
      <w:proofErr w:type="gramEnd"/>
      <w:r w:rsidRPr="00181DDB">
        <w:rPr>
          <w:lang w:val="en-IN"/>
        </w:rPr>
        <w:t xml:space="preserve">('Visibility (km)', </w:t>
      </w:r>
      <w:proofErr w:type="spellStart"/>
      <w:r w:rsidRPr="00181DDB">
        <w:rPr>
          <w:lang w:val="en-IN"/>
        </w:rPr>
        <w:t>fontsize</w:t>
      </w:r>
      <w:proofErr w:type="spellEnd"/>
      <w:r w:rsidRPr="00181DDB">
        <w:rPr>
          <w:lang w:val="en-IN"/>
        </w:rPr>
        <w:t>=14)</w:t>
      </w:r>
    </w:p>
    <w:p w14:paraId="27BC8D2F" w14:textId="77777777" w:rsidR="00181DDB" w:rsidRPr="00181DDB" w:rsidRDefault="00181DDB" w:rsidP="00181DDB">
      <w:pPr>
        <w:rPr>
          <w:lang w:val="en-IN"/>
        </w:rPr>
      </w:pPr>
      <w:proofErr w:type="spellStart"/>
      <w:proofErr w:type="gramStart"/>
      <w:r w:rsidRPr="00181DDB">
        <w:rPr>
          <w:lang w:val="en-IN"/>
        </w:rPr>
        <w:t>plt.show</w:t>
      </w:r>
      <w:proofErr w:type="spellEnd"/>
      <w:proofErr w:type="gramEnd"/>
      <w:r w:rsidRPr="00181DDB">
        <w:rPr>
          <w:lang w:val="en-IN"/>
        </w:rPr>
        <w:t>()</w:t>
      </w:r>
    </w:p>
    <w:p w14:paraId="4649262A" w14:textId="77777777" w:rsidR="00C86814" w:rsidRDefault="00C86814" w:rsidP="00B669B5"/>
    <w:p w14:paraId="777A010B" w14:textId="77777777" w:rsidR="00181DDB" w:rsidRPr="00181DDB" w:rsidRDefault="00181DDB" w:rsidP="00181DDB">
      <w:pPr>
        <w:rPr>
          <w:b/>
          <w:bCs/>
          <w:sz w:val="24"/>
          <w:szCs w:val="24"/>
          <w:lang w:val="en-IN"/>
        </w:rPr>
      </w:pPr>
      <w:r w:rsidRPr="00181DDB">
        <w:rPr>
          <w:b/>
          <w:bCs/>
          <w:sz w:val="24"/>
          <w:szCs w:val="24"/>
          <w:lang w:val="en-IN"/>
        </w:rPr>
        <w:t># 8. Pressure Trend Over Time</w:t>
      </w:r>
    </w:p>
    <w:p w14:paraId="1E86FC9B" w14:textId="77777777" w:rsidR="00181DDB" w:rsidRPr="00181DDB" w:rsidRDefault="00181DDB" w:rsidP="00181DDB">
      <w:pPr>
        <w:rPr>
          <w:lang w:val="en-IN"/>
        </w:rPr>
      </w:pPr>
      <w:proofErr w:type="spellStart"/>
      <w:proofErr w:type="gramStart"/>
      <w:r w:rsidRPr="00181DDB">
        <w:rPr>
          <w:lang w:val="en-IN"/>
        </w:rPr>
        <w:t>plt.figure</w:t>
      </w:r>
      <w:proofErr w:type="spellEnd"/>
      <w:proofErr w:type="gramEnd"/>
      <w:r w:rsidRPr="00181DDB">
        <w:rPr>
          <w:lang w:val="en-IN"/>
        </w:rPr>
        <w:t>(</w:t>
      </w:r>
      <w:proofErr w:type="spellStart"/>
      <w:r w:rsidRPr="00181DDB">
        <w:rPr>
          <w:lang w:val="en-IN"/>
        </w:rPr>
        <w:t>figsize</w:t>
      </w:r>
      <w:proofErr w:type="spellEnd"/>
      <w:r w:rsidRPr="00181DDB">
        <w:rPr>
          <w:lang w:val="en-IN"/>
        </w:rPr>
        <w:t>=(10, 6))</w:t>
      </w:r>
    </w:p>
    <w:p w14:paraId="3B9598A8" w14:textId="77777777" w:rsidR="00181DDB" w:rsidRPr="00181DDB" w:rsidRDefault="00181DDB" w:rsidP="00181DDB">
      <w:pPr>
        <w:rPr>
          <w:lang w:val="en-IN"/>
        </w:rPr>
      </w:pPr>
      <w:proofErr w:type="spellStart"/>
      <w:proofErr w:type="gramStart"/>
      <w:r w:rsidRPr="00181DDB">
        <w:rPr>
          <w:lang w:val="en-IN"/>
        </w:rPr>
        <w:t>sns.lineplot</w:t>
      </w:r>
      <w:proofErr w:type="spellEnd"/>
      <w:proofErr w:type="gramEnd"/>
      <w:r w:rsidRPr="00181DDB">
        <w:rPr>
          <w:lang w:val="en-IN"/>
        </w:rPr>
        <w:t xml:space="preserve">(x='Formatted Date', y='Pressure (millibars)', data=data, </w:t>
      </w:r>
      <w:proofErr w:type="spellStart"/>
      <w:r w:rsidRPr="00181DDB">
        <w:rPr>
          <w:lang w:val="en-IN"/>
        </w:rPr>
        <w:t>color</w:t>
      </w:r>
      <w:proofErr w:type="spellEnd"/>
      <w:r w:rsidRPr="00181DDB">
        <w:rPr>
          <w:lang w:val="en-IN"/>
        </w:rPr>
        <w:t>='purple')</w:t>
      </w:r>
    </w:p>
    <w:p w14:paraId="750E3068" w14:textId="77777777" w:rsidR="00181DDB" w:rsidRPr="00181DDB" w:rsidRDefault="00181DDB" w:rsidP="00181DDB">
      <w:pPr>
        <w:rPr>
          <w:lang w:val="en-IN"/>
        </w:rPr>
      </w:pPr>
      <w:proofErr w:type="spellStart"/>
      <w:proofErr w:type="gramStart"/>
      <w:r w:rsidRPr="00181DDB">
        <w:rPr>
          <w:lang w:val="en-IN"/>
        </w:rPr>
        <w:t>plt.title</w:t>
      </w:r>
      <w:proofErr w:type="spellEnd"/>
      <w:proofErr w:type="gramEnd"/>
      <w:r w:rsidRPr="00181DDB">
        <w:rPr>
          <w:lang w:val="en-IN"/>
        </w:rPr>
        <w:t xml:space="preserve">('Pressure Trend Over Time', </w:t>
      </w:r>
      <w:proofErr w:type="spellStart"/>
      <w:r w:rsidRPr="00181DDB">
        <w:rPr>
          <w:lang w:val="en-IN"/>
        </w:rPr>
        <w:t>fontsize</w:t>
      </w:r>
      <w:proofErr w:type="spellEnd"/>
      <w:r w:rsidRPr="00181DDB">
        <w:rPr>
          <w:lang w:val="en-IN"/>
        </w:rPr>
        <w:t>=16)</w:t>
      </w:r>
    </w:p>
    <w:p w14:paraId="3C63FBA5" w14:textId="77777777" w:rsidR="00181DDB" w:rsidRPr="00181DDB" w:rsidRDefault="00181DDB" w:rsidP="00181DDB">
      <w:pPr>
        <w:rPr>
          <w:lang w:val="en-IN"/>
        </w:rPr>
      </w:pPr>
      <w:proofErr w:type="spellStart"/>
      <w:proofErr w:type="gramStart"/>
      <w:r w:rsidRPr="00181DDB">
        <w:rPr>
          <w:lang w:val="en-IN"/>
        </w:rPr>
        <w:t>plt.xlabel</w:t>
      </w:r>
      <w:proofErr w:type="spellEnd"/>
      <w:proofErr w:type="gramEnd"/>
      <w:r w:rsidRPr="00181DDB">
        <w:rPr>
          <w:lang w:val="en-IN"/>
        </w:rPr>
        <w:t xml:space="preserve">('Date', </w:t>
      </w:r>
      <w:proofErr w:type="spellStart"/>
      <w:r w:rsidRPr="00181DDB">
        <w:rPr>
          <w:lang w:val="en-IN"/>
        </w:rPr>
        <w:t>fontsize</w:t>
      </w:r>
      <w:proofErr w:type="spellEnd"/>
      <w:r w:rsidRPr="00181DDB">
        <w:rPr>
          <w:lang w:val="en-IN"/>
        </w:rPr>
        <w:t>=14)</w:t>
      </w:r>
    </w:p>
    <w:p w14:paraId="62B9B824" w14:textId="77777777" w:rsidR="00181DDB" w:rsidRPr="00181DDB" w:rsidRDefault="00181DDB" w:rsidP="00181DDB">
      <w:pPr>
        <w:rPr>
          <w:lang w:val="en-IN"/>
        </w:rPr>
      </w:pPr>
      <w:proofErr w:type="spellStart"/>
      <w:proofErr w:type="gramStart"/>
      <w:r w:rsidRPr="00181DDB">
        <w:rPr>
          <w:lang w:val="en-IN"/>
        </w:rPr>
        <w:t>plt.ylabel</w:t>
      </w:r>
      <w:proofErr w:type="spellEnd"/>
      <w:proofErr w:type="gramEnd"/>
      <w:r w:rsidRPr="00181DDB">
        <w:rPr>
          <w:lang w:val="en-IN"/>
        </w:rPr>
        <w:t xml:space="preserve">('Pressure (millibars)', </w:t>
      </w:r>
      <w:proofErr w:type="spellStart"/>
      <w:r w:rsidRPr="00181DDB">
        <w:rPr>
          <w:lang w:val="en-IN"/>
        </w:rPr>
        <w:t>fontsize</w:t>
      </w:r>
      <w:proofErr w:type="spellEnd"/>
      <w:r w:rsidRPr="00181DDB">
        <w:rPr>
          <w:lang w:val="en-IN"/>
        </w:rPr>
        <w:t>=14)</w:t>
      </w:r>
    </w:p>
    <w:p w14:paraId="09DA16B2" w14:textId="77777777" w:rsidR="00181DDB" w:rsidRPr="00181DDB" w:rsidRDefault="00181DDB" w:rsidP="00181DDB">
      <w:pPr>
        <w:rPr>
          <w:lang w:val="en-IN"/>
        </w:rPr>
      </w:pPr>
      <w:proofErr w:type="spellStart"/>
      <w:proofErr w:type="gramStart"/>
      <w:r w:rsidRPr="00181DDB">
        <w:rPr>
          <w:lang w:val="en-IN"/>
        </w:rPr>
        <w:t>plt.xticks</w:t>
      </w:r>
      <w:proofErr w:type="spellEnd"/>
      <w:proofErr w:type="gramEnd"/>
      <w:r w:rsidRPr="00181DDB">
        <w:rPr>
          <w:lang w:val="en-IN"/>
        </w:rPr>
        <w:t>(rotation=45)</w:t>
      </w:r>
    </w:p>
    <w:p w14:paraId="0EA5676F" w14:textId="77777777" w:rsidR="00181DDB" w:rsidRPr="00181DDB" w:rsidRDefault="00181DDB" w:rsidP="00181DDB">
      <w:pPr>
        <w:rPr>
          <w:lang w:val="en-IN"/>
        </w:rPr>
      </w:pPr>
      <w:proofErr w:type="spellStart"/>
      <w:proofErr w:type="gramStart"/>
      <w:r w:rsidRPr="00181DDB">
        <w:rPr>
          <w:lang w:val="en-IN"/>
        </w:rPr>
        <w:lastRenderedPageBreak/>
        <w:t>plt.show</w:t>
      </w:r>
      <w:proofErr w:type="spellEnd"/>
      <w:proofErr w:type="gramEnd"/>
      <w:r w:rsidRPr="00181DDB">
        <w:rPr>
          <w:lang w:val="en-IN"/>
        </w:rPr>
        <w:t>()</w:t>
      </w:r>
    </w:p>
    <w:p w14:paraId="4162BFA6" w14:textId="77777777" w:rsidR="00181DDB" w:rsidRDefault="00181DDB" w:rsidP="00B669B5"/>
    <w:p w14:paraId="2A9C3656" w14:textId="77777777" w:rsidR="00926377" w:rsidRPr="00B669B5" w:rsidRDefault="00926377" w:rsidP="00B669B5"/>
    <w:p w14:paraId="7305E9A2" w14:textId="77777777" w:rsidR="00921B87" w:rsidRDefault="00E51508">
      <w:pPr>
        <w:pStyle w:val="Heading2"/>
      </w:pPr>
      <w:r>
        <w:t>Output/Result</w:t>
      </w:r>
    </w:p>
    <w:p w14:paraId="44E0F1F9" w14:textId="77777777" w:rsidR="00921B87" w:rsidRDefault="00E51508">
      <w:r>
        <w:t>The analysis revealed:</w:t>
      </w:r>
    </w:p>
    <w:p w14:paraId="04AFBCB2" w14:textId="77777777" w:rsidR="00921B87" w:rsidRDefault="00E51508">
      <w:pPr>
        <w:rPr>
          <w:b/>
          <w:bCs/>
        </w:rPr>
      </w:pPr>
      <w:r w:rsidRPr="00181DDB">
        <w:rPr>
          <w:b/>
          <w:bCs/>
        </w:rPr>
        <w:t>- Temperature Trends: Clear seasonal patterns in temperature.</w:t>
      </w:r>
    </w:p>
    <w:p w14:paraId="3F4D442D" w14:textId="2627DD1B" w:rsidR="00181DDB" w:rsidRDefault="002A5AD0">
      <w:pPr>
        <w:rPr>
          <w:b/>
          <w:bCs/>
        </w:rPr>
      </w:pPr>
      <w:r w:rsidRPr="002A5AD0">
        <w:rPr>
          <w:b/>
          <w:bCs/>
        </w:rPr>
        <w:drawing>
          <wp:inline distT="0" distB="0" distL="0" distR="0" wp14:anchorId="625A1804" wp14:editId="174C1EF1">
            <wp:extent cx="5486400" cy="3548380"/>
            <wp:effectExtent l="0" t="0" r="0" b="0"/>
            <wp:docPr id="98147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77214" name=""/>
                    <pic:cNvPicPr/>
                  </pic:nvPicPr>
                  <pic:blipFill>
                    <a:blip r:embed="rId8"/>
                    <a:stretch>
                      <a:fillRect/>
                    </a:stretch>
                  </pic:blipFill>
                  <pic:spPr>
                    <a:xfrm>
                      <a:off x="0" y="0"/>
                      <a:ext cx="5486400" cy="3548380"/>
                    </a:xfrm>
                    <a:prstGeom prst="rect">
                      <a:avLst/>
                    </a:prstGeom>
                  </pic:spPr>
                </pic:pic>
              </a:graphicData>
            </a:graphic>
          </wp:inline>
        </w:drawing>
      </w:r>
    </w:p>
    <w:p w14:paraId="66307428" w14:textId="77777777" w:rsidR="002A5AD0" w:rsidRPr="002A5AD0" w:rsidRDefault="002A5AD0">
      <w:pPr>
        <w:rPr>
          <w:b/>
          <w:bCs/>
        </w:rPr>
      </w:pPr>
    </w:p>
    <w:p w14:paraId="64E6A6F8" w14:textId="77777777" w:rsidR="00921B87" w:rsidRDefault="00E51508">
      <w:pPr>
        <w:rPr>
          <w:b/>
          <w:bCs/>
        </w:rPr>
      </w:pPr>
      <w:r w:rsidRPr="002A5AD0">
        <w:rPr>
          <w:b/>
          <w:bCs/>
        </w:rPr>
        <w:t>- Precipitation Types: 'Rain' was the most common precipitation type.</w:t>
      </w:r>
    </w:p>
    <w:p w14:paraId="1C3D3C40" w14:textId="72C537D4" w:rsidR="002A5AD0" w:rsidRDefault="000323D2">
      <w:pPr>
        <w:rPr>
          <w:b/>
          <w:bCs/>
        </w:rPr>
      </w:pPr>
      <w:r w:rsidRPr="000323D2">
        <w:rPr>
          <w:b/>
          <w:bCs/>
        </w:rPr>
        <w:lastRenderedPageBreak/>
        <w:drawing>
          <wp:inline distT="0" distB="0" distL="0" distR="0" wp14:anchorId="12FBAF5D" wp14:editId="1B06E9A4">
            <wp:extent cx="5486400" cy="4205605"/>
            <wp:effectExtent l="0" t="0" r="0" b="4445"/>
            <wp:docPr id="140449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99968" name=""/>
                    <pic:cNvPicPr/>
                  </pic:nvPicPr>
                  <pic:blipFill>
                    <a:blip r:embed="rId9"/>
                    <a:stretch>
                      <a:fillRect/>
                    </a:stretch>
                  </pic:blipFill>
                  <pic:spPr>
                    <a:xfrm>
                      <a:off x="0" y="0"/>
                      <a:ext cx="5486400" cy="4205605"/>
                    </a:xfrm>
                    <a:prstGeom prst="rect">
                      <a:avLst/>
                    </a:prstGeom>
                  </pic:spPr>
                </pic:pic>
              </a:graphicData>
            </a:graphic>
          </wp:inline>
        </w:drawing>
      </w:r>
    </w:p>
    <w:p w14:paraId="2A4ACA1D" w14:textId="77777777" w:rsidR="000323D2" w:rsidRPr="002A5AD0" w:rsidRDefault="000323D2">
      <w:pPr>
        <w:rPr>
          <w:b/>
          <w:bCs/>
        </w:rPr>
      </w:pPr>
    </w:p>
    <w:p w14:paraId="7FA05BAB" w14:textId="77777777" w:rsidR="00921B87" w:rsidRDefault="00E51508">
      <w:pPr>
        <w:rPr>
          <w:b/>
          <w:bCs/>
        </w:rPr>
      </w:pPr>
      <w:r>
        <w:t xml:space="preserve">- </w:t>
      </w:r>
      <w:r w:rsidRPr="000323D2">
        <w:rPr>
          <w:b/>
          <w:bCs/>
        </w:rPr>
        <w:t>Correlation Insights: High correlation between actual and apparent temperature.</w:t>
      </w:r>
    </w:p>
    <w:p w14:paraId="1D5C52AC" w14:textId="0B199B09" w:rsidR="000323D2" w:rsidRDefault="008677FE">
      <w:r w:rsidRPr="008677FE">
        <w:lastRenderedPageBreak/>
        <w:drawing>
          <wp:inline distT="0" distB="0" distL="0" distR="0" wp14:anchorId="705D4C4F" wp14:editId="0BB811D9">
            <wp:extent cx="5486400" cy="3528695"/>
            <wp:effectExtent l="0" t="0" r="0" b="0"/>
            <wp:docPr id="36481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1158" name=""/>
                    <pic:cNvPicPr/>
                  </pic:nvPicPr>
                  <pic:blipFill>
                    <a:blip r:embed="rId10"/>
                    <a:stretch>
                      <a:fillRect/>
                    </a:stretch>
                  </pic:blipFill>
                  <pic:spPr>
                    <a:xfrm>
                      <a:off x="0" y="0"/>
                      <a:ext cx="5486400" cy="3528695"/>
                    </a:xfrm>
                    <a:prstGeom prst="rect">
                      <a:avLst/>
                    </a:prstGeom>
                  </pic:spPr>
                </pic:pic>
              </a:graphicData>
            </a:graphic>
          </wp:inline>
        </w:drawing>
      </w:r>
    </w:p>
    <w:p w14:paraId="77641F51" w14:textId="77777777" w:rsidR="008677FE" w:rsidRDefault="008677FE"/>
    <w:p w14:paraId="45E9BEAF" w14:textId="77777777" w:rsidR="00921B87" w:rsidRDefault="00E51508">
      <w:pPr>
        <w:rPr>
          <w:b/>
          <w:bCs/>
        </w:rPr>
      </w:pPr>
      <w:r w:rsidRPr="008677FE">
        <w:rPr>
          <w:b/>
          <w:bCs/>
        </w:rPr>
        <w:t>- Wind Speed &amp; Humidity: Provided distribution and relational insights.</w:t>
      </w:r>
    </w:p>
    <w:p w14:paraId="779084E3" w14:textId="74243AEB" w:rsidR="008677FE" w:rsidRDefault="007F4064">
      <w:pPr>
        <w:rPr>
          <w:b/>
          <w:bCs/>
        </w:rPr>
      </w:pPr>
      <w:r w:rsidRPr="007F4064">
        <w:rPr>
          <w:b/>
          <w:bCs/>
        </w:rPr>
        <w:drawing>
          <wp:inline distT="0" distB="0" distL="0" distR="0" wp14:anchorId="2CF53651" wp14:editId="51FB89E0">
            <wp:extent cx="5486400" cy="3459480"/>
            <wp:effectExtent l="0" t="0" r="0" b="7620"/>
            <wp:docPr id="21584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42400" name=""/>
                    <pic:cNvPicPr/>
                  </pic:nvPicPr>
                  <pic:blipFill>
                    <a:blip r:embed="rId11"/>
                    <a:stretch>
                      <a:fillRect/>
                    </a:stretch>
                  </pic:blipFill>
                  <pic:spPr>
                    <a:xfrm>
                      <a:off x="0" y="0"/>
                      <a:ext cx="5486400" cy="3459480"/>
                    </a:xfrm>
                    <a:prstGeom prst="rect">
                      <a:avLst/>
                    </a:prstGeom>
                  </pic:spPr>
                </pic:pic>
              </a:graphicData>
            </a:graphic>
          </wp:inline>
        </w:drawing>
      </w:r>
    </w:p>
    <w:p w14:paraId="2BB07A8A" w14:textId="77777777" w:rsidR="007F4064" w:rsidRPr="008677FE" w:rsidRDefault="007F4064">
      <w:pPr>
        <w:rPr>
          <w:b/>
          <w:bCs/>
        </w:rPr>
      </w:pPr>
    </w:p>
    <w:p w14:paraId="33451A50" w14:textId="77777777" w:rsidR="00921B87" w:rsidRDefault="00E51508">
      <w:pPr>
        <w:rPr>
          <w:b/>
          <w:bCs/>
        </w:rPr>
      </w:pPr>
      <w:r w:rsidRPr="008948B3">
        <w:rPr>
          <w:b/>
          <w:bCs/>
        </w:rPr>
        <w:lastRenderedPageBreak/>
        <w:t>- Pressure Trends: Displayed temporal variations in atmospheric pressure.</w:t>
      </w:r>
    </w:p>
    <w:p w14:paraId="2B3D9CDD" w14:textId="4820FC0B" w:rsidR="008948B3" w:rsidRPr="008948B3" w:rsidRDefault="00F91FF6">
      <w:pPr>
        <w:rPr>
          <w:b/>
          <w:bCs/>
        </w:rPr>
      </w:pPr>
      <w:r w:rsidRPr="00F91FF6">
        <w:rPr>
          <w:b/>
          <w:bCs/>
        </w:rPr>
        <w:drawing>
          <wp:inline distT="0" distB="0" distL="0" distR="0" wp14:anchorId="34720039" wp14:editId="372E6F7F">
            <wp:extent cx="5486400" cy="3616325"/>
            <wp:effectExtent l="0" t="0" r="0" b="3175"/>
            <wp:docPr id="11876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51982" name=""/>
                    <pic:cNvPicPr/>
                  </pic:nvPicPr>
                  <pic:blipFill>
                    <a:blip r:embed="rId12"/>
                    <a:stretch>
                      <a:fillRect/>
                    </a:stretch>
                  </pic:blipFill>
                  <pic:spPr>
                    <a:xfrm>
                      <a:off x="0" y="0"/>
                      <a:ext cx="5486400" cy="3616325"/>
                    </a:xfrm>
                    <a:prstGeom prst="rect">
                      <a:avLst/>
                    </a:prstGeom>
                  </pic:spPr>
                </pic:pic>
              </a:graphicData>
            </a:graphic>
          </wp:inline>
        </w:drawing>
      </w:r>
    </w:p>
    <w:p w14:paraId="7D0F47A0" w14:textId="77777777" w:rsidR="00921B87" w:rsidRDefault="00E51508">
      <w:pPr>
        <w:pStyle w:val="Heading2"/>
      </w:pPr>
      <w:r>
        <w:t>References/Credits</w:t>
      </w:r>
    </w:p>
    <w:p w14:paraId="4E3BB9CA" w14:textId="77777777" w:rsidR="00921B87" w:rsidRDefault="00E51508">
      <w:r>
        <w:t>- Dataset: Provided as weatherHistory.csv</w:t>
      </w:r>
    </w:p>
    <w:p w14:paraId="64534D2D" w14:textId="77777777" w:rsidR="00921B87" w:rsidRDefault="00E51508">
      <w:r>
        <w:t>- Libraries: Pandas, Matplotlib, Seaborn</w:t>
      </w:r>
    </w:p>
    <w:p w14:paraId="6AC4AC89" w14:textId="77777777" w:rsidR="00921B87" w:rsidRDefault="00E51508">
      <w:pPr>
        <w:pStyle w:val="Heading2"/>
      </w:pPr>
      <w:r>
        <w:t>Submission</w:t>
      </w:r>
    </w:p>
    <w:p w14:paraId="161BE0E9" w14:textId="77777777" w:rsidR="00921B87" w:rsidRDefault="00E51508">
      <w:r>
        <w:t xml:space="preserve">Files Uploaded to </w:t>
      </w:r>
      <w:r>
        <w:t>GitHub:</w:t>
      </w:r>
    </w:p>
    <w:p w14:paraId="468FF5BA" w14:textId="3E4359BC" w:rsidR="00921B87" w:rsidRDefault="00E51508">
      <w:proofErr w:type="gramStart"/>
      <w:r>
        <w:t xml:space="preserve">- </w:t>
      </w:r>
      <w:r>
        <w:t>.</w:t>
      </w:r>
      <w:proofErr w:type="spellStart"/>
      <w:r>
        <w:t>ipynb</w:t>
      </w:r>
      <w:proofErr w:type="spellEnd"/>
      <w:proofErr w:type="gramEnd"/>
    </w:p>
    <w:p w14:paraId="1BD2CB6C" w14:textId="77777777" w:rsidR="00921B87" w:rsidRDefault="00E51508">
      <w:r>
        <w:t>- PDF Report</w:t>
      </w:r>
    </w:p>
    <w:p w14:paraId="2BAF537F" w14:textId="6973173A" w:rsidR="00921B87" w:rsidRDefault="00E51508">
      <w:r>
        <w:t>- README file with project details</w:t>
      </w:r>
    </w:p>
    <w:sectPr w:rsidR="00921B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6788165">
    <w:abstractNumId w:val="8"/>
  </w:num>
  <w:num w:numId="2" w16cid:durableId="1130784505">
    <w:abstractNumId w:val="6"/>
  </w:num>
  <w:num w:numId="3" w16cid:durableId="38358132">
    <w:abstractNumId w:val="5"/>
  </w:num>
  <w:num w:numId="4" w16cid:durableId="835193785">
    <w:abstractNumId w:val="4"/>
  </w:num>
  <w:num w:numId="5" w16cid:durableId="828448656">
    <w:abstractNumId w:val="7"/>
  </w:num>
  <w:num w:numId="6" w16cid:durableId="1391339754">
    <w:abstractNumId w:val="3"/>
  </w:num>
  <w:num w:numId="7" w16cid:durableId="9532044">
    <w:abstractNumId w:val="2"/>
  </w:num>
  <w:num w:numId="8" w16cid:durableId="1616714522">
    <w:abstractNumId w:val="1"/>
  </w:num>
  <w:num w:numId="9" w16cid:durableId="164908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3D2"/>
    <w:rsid w:val="00034616"/>
    <w:rsid w:val="0006063C"/>
    <w:rsid w:val="000F3549"/>
    <w:rsid w:val="0015074B"/>
    <w:rsid w:val="001700BF"/>
    <w:rsid w:val="00181DDB"/>
    <w:rsid w:val="0029639D"/>
    <w:rsid w:val="002A5392"/>
    <w:rsid w:val="002A5AD0"/>
    <w:rsid w:val="002D36C1"/>
    <w:rsid w:val="00326F90"/>
    <w:rsid w:val="00333795"/>
    <w:rsid w:val="007F4064"/>
    <w:rsid w:val="008052D9"/>
    <w:rsid w:val="008677FE"/>
    <w:rsid w:val="008948B3"/>
    <w:rsid w:val="00921B87"/>
    <w:rsid w:val="00926377"/>
    <w:rsid w:val="009677C0"/>
    <w:rsid w:val="009D1551"/>
    <w:rsid w:val="00A434E9"/>
    <w:rsid w:val="00AA1D8D"/>
    <w:rsid w:val="00AC5ACF"/>
    <w:rsid w:val="00B47730"/>
    <w:rsid w:val="00B669B5"/>
    <w:rsid w:val="00C86814"/>
    <w:rsid w:val="00CB0664"/>
    <w:rsid w:val="00CB72F8"/>
    <w:rsid w:val="00D91FFC"/>
    <w:rsid w:val="00E02D77"/>
    <w:rsid w:val="00E51508"/>
    <w:rsid w:val="00F91F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731CFD4-4CF2-49F7-810F-3407E652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2160">
      <w:bodyDiv w:val="1"/>
      <w:marLeft w:val="0"/>
      <w:marRight w:val="0"/>
      <w:marTop w:val="0"/>
      <w:marBottom w:val="0"/>
      <w:divBdr>
        <w:top w:val="none" w:sz="0" w:space="0" w:color="auto"/>
        <w:left w:val="none" w:sz="0" w:space="0" w:color="auto"/>
        <w:bottom w:val="none" w:sz="0" w:space="0" w:color="auto"/>
        <w:right w:val="none" w:sz="0" w:space="0" w:color="auto"/>
      </w:divBdr>
      <w:divsChild>
        <w:div w:id="2102480685">
          <w:marLeft w:val="0"/>
          <w:marRight w:val="0"/>
          <w:marTop w:val="0"/>
          <w:marBottom w:val="0"/>
          <w:divBdr>
            <w:top w:val="none" w:sz="0" w:space="0" w:color="auto"/>
            <w:left w:val="none" w:sz="0" w:space="0" w:color="auto"/>
            <w:bottom w:val="none" w:sz="0" w:space="0" w:color="auto"/>
            <w:right w:val="none" w:sz="0" w:space="0" w:color="auto"/>
          </w:divBdr>
          <w:divsChild>
            <w:div w:id="98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748">
      <w:bodyDiv w:val="1"/>
      <w:marLeft w:val="0"/>
      <w:marRight w:val="0"/>
      <w:marTop w:val="0"/>
      <w:marBottom w:val="0"/>
      <w:divBdr>
        <w:top w:val="none" w:sz="0" w:space="0" w:color="auto"/>
        <w:left w:val="none" w:sz="0" w:space="0" w:color="auto"/>
        <w:bottom w:val="none" w:sz="0" w:space="0" w:color="auto"/>
        <w:right w:val="none" w:sz="0" w:space="0" w:color="auto"/>
      </w:divBdr>
      <w:divsChild>
        <w:div w:id="1578204132">
          <w:marLeft w:val="0"/>
          <w:marRight w:val="0"/>
          <w:marTop w:val="0"/>
          <w:marBottom w:val="0"/>
          <w:divBdr>
            <w:top w:val="none" w:sz="0" w:space="0" w:color="auto"/>
            <w:left w:val="none" w:sz="0" w:space="0" w:color="auto"/>
            <w:bottom w:val="none" w:sz="0" w:space="0" w:color="auto"/>
            <w:right w:val="none" w:sz="0" w:space="0" w:color="auto"/>
          </w:divBdr>
          <w:divsChild>
            <w:div w:id="361172587">
              <w:marLeft w:val="0"/>
              <w:marRight w:val="0"/>
              <w:marTop w:val="0"/>
              <w:marBottom w:val="0"/>
              <w:divBdr>
                <w:top w:val="none" w:sz="0" w:space="0" w:color="auto"/>
                <w:left w:val="none" w:sz="0" w:space="0" w:color="auto"/>
                <w:bottom w:val="none" w:sz="0" w:space="0" w:color="auto"/>
                <w:right w:val="none" w:sz="0" w:space="0" w:color="auto"/>
              </w:divBdr>
            </w:div>
            <w:div w:id="992640051">
              <w:marLeft w:val="0"/>
              <w:marRight w:val="0"/>
              <w:marTop w:val="0"/>
              <w:marBottom w:val="0"/>
              <w:divBdr>
                <w:top w:val="none" w:sz="0" w:space="0" w:color="auto"/>
                <w:left w:val="none" w:sz="0" w:space="0" w:color="auto"/>
                <w:bottom w:val="none" w:sz="0" w:space="0" w:color="auto"/>
                <w:right w:val="none" w:sz="0" w:space="0" w:color="auto"/>
              </w:divBdr>
            </w:div>
            <w:div w:id="1587567771">
              <w:marLeft w:val="0"/>
              <w:marRight w:val="0"/>
              <w:marTop w:val="0"/>
              <w:marBottom w:val="0"/>
              <w:divBdr>
                <w:top w:val="none" w:sz="0" w:space="0" w:color="auto"/>
                <w:left w:val="none" w:sz="0" w:space="0" w:color="auto"/>
                <w:bottom w:val="none" w:sz="0" w:space="0" w:color="auto"/>
                <w:right w:val="none" w:sz="0" w:space="0" w:color="auto"/>
              </w:divBdr>
            </w:div>
            <w:div w:id="1357737040">
              <w:marLeft w:val="0"/>
              <w:marRight w:val="0"/>
              <w:marTop w:val="0"/>
              <w:marBottom w:val="0"/>
              <w:divBdr>
                <w:top w:val="none" w:sz="0" w:space="0" w:color="auto"/>
                <w:left w:val="none" w:sz="0" w:space="0" w:color="auto"/>
                <w:bottom w:val="none" w:sz="0" w:space="0" w:color="auto"/>
                <w:right w:val="none" w:sz="0" w:space="0" w:color="auto"/>
              </w:divBdr>
            </w:div>
            <w:div w:id="1504277138">
              <w:marLeft w:val="0"/>
              <w:marRight w:val="0"/>
              <w:marTop w:val="0"/>
              <w:marBottom w:val="0"/>
              <w:divBdr>
                <w:top w:val="none" w:sz="0" w:space="0" w:color="auto"/>
                <w:left w:val="none" w:sz="0" w:space="0" w:color="auto"/>
                <w:bottom w:val="none" w:sz="0" w:space="0" w:color="auto"/>
                <w:right w:val="none" w:sz="0" w:space="0" w:color="auto"/>
              </w:divBdr>
            </w:div>
            <w:div w:id="18901405">
              <w:marLeft w:val="0"/>
              <w:marRight w:val="0"/>
              <w:marTop w:val="0"/>
              <w:marBottom w:val="0"/>
              <w:divBdr>
                <w:top w:val="none" w:sz="0" w:space="0" w:color="auto"/>
                <w:left w:val="none" w:sz="0" w:space="0" w:color="auto"/>
                <w:bottom w:val="none" w:sz="0" w:space="0" w:color="auto"/>
                <w:right w:val="none" w:sz="0" w:space="0" w:color="auto"/>
              </w:divBdr>
            </w:div>
            <w:div w:id="11398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166">
      <w:bodyDiv w:val="1"/>
      <w:marLeft w:val="0"/>
      <w:marRight w:val="0"/>
      <w:marTop w:val="0"/>
      <w:marBottom w:val="0"/>
      <w:divBdr>
        <w:top w:val="none" w:sz="0" w:space="0" w:color="auto"/>
        <w:left w:val="none" w:sz="0" w:space="0" w:color="auto"/>
        <w:bottom w:val="none" w:sz="0" w:space="0" w:color="auto"/>
        <w:right w:val="none" w:sz="0" w:space="0" w:color="auto"/>
      </w:divBdr>
      <w:divsChild>
        <w:div w:id="1202014727">
          <w:marLeft w:val="0"/>
          <w:marRight w:val="0"/>
          <w:marTop w:val="0"/>
          <w:marBottom w:val="0"/>
          <w:divBdr>
            <w:top w:val="none" w:sz="0" w:space="0" w:color="auto"/>
            <w:left w:val="none" w:sz="0" w:space="0" w:color="auto"/>
            <w:bottom w:val="none" w:sz="0" w:space="0" w:color="auto"/>
            <w:right w:val="none" w:sz="0" w:space="0" w:color="auto"/>
          </w:divBdr>
          <w:divsChild>
            <w:div w:id="1903980757">
              <w:marLeft w:val="0"/>
              <w:marRight w:val="0"/>
              <w:marTop w:val="0"/>
              <w:marBottom w:val="0"/>
              <w:divBdr>
                <w:top w:val="none" w:sz="0" w:space="0" w:color="auto"/>
                <w:left w:val="none" w:sz="0" w:space="0" w:color="auto"/>
                <w:bottom w:val="none" w:sz="0" w:space="0" w:color="auto"/>
                <w:right w:val="none" w:sz="0" w:space="0" w:color="auto"/>
              </w:divBdr>
            </w:div>
            <w:div w:id="1150950722">
              <w:marLeft w:val="0"/>
              <w:marRight w:val="0"/>
              <w:marTop w:val="0"/>
              <w:marBottom w:val="0"/>
              <w:divBdr>
                <w:top w:val="none" w:sz="0" w:space="0" w:color="auto"/>
                <w:left w:val="none" w:sz="0" w:space="0" w:color="auto"/>
                <w:bottom w:val="none" w:sz="0" w:space="0" w:color="auto"/>
                <w:right w:val="none" w:sz="0" w:space="0" w:color="auto"/>
              </w:divBdr>
            </w:div>
            <w:div w:id="2012441379">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 w:id="258146370">
              <w:marLeft w:val="0"/>
              <w:marRight w:val="0"/>
              <w:marTop w:val="0"/>
              <w:marBottom w:val="0"/>
              <w:divBdr>
                <w:top w:val="none" w:sz="0" w:space="0" w:color="auto"/>
                <w:left w:val="none" w:sz="0" w:space="0" w:color="auto"/>
                <w:bottom w:val="none" w:sz="0" w:space="0" w:color="auto"/>
                <w:right w:val="none" w:sz="0" w:space="0" w:color="auto"/>
              </w:divBdr>
            </w:div>
            <w:div w:id="2086294814">
              <w:marLeft w:val="0"/>
              <w:marRight w:val="0"/>
              <w:marTop w:val="0"/>
              <w:marBottom w:val="0"/>
              <w:divBdr>
                <w:top w:val="none" w:sz="0" w:space="0" w:color="auto"/>
                <w:left w:val="none" w:sz="0" w:space="0" w:color="auto"/>
                <w:bottom w:val="none" w:sz="0" w:space="0" w:color="auto"/>
                <w:right w:val="none" w:sz="0" w:space="0" w:color="auto"/>
              </w:divBdr>
            </w:div>
            <w:div w:id="1949043601">
              <w:marLeft w:val="0"/>
              <w:marRight w:val="0"/>
              <w:marTop w:val="0"/>
              <w:marBottom w:val="0"/>
              <w:divBdr>
                <w:top w:val="none" w:sz="0" w:space="0" w:color="auto"/>
                <w:left w:val="none" w:sz="0" w:space="0" w:color="auto"/>
                <w:bottom w:val="none" w:sz="0" w:space="0" w:color="auto"/>
                <w:right w:val="none" w:sz="0" w:space="0" w:color="auto"/>
              </w:divBdr>
            </w:div>
            <w:div w:id="1164861748">
              <w:marLeft w:val="0"/>
              <w:marRight w:val="0"/>
              <w:marTop w:val="0"/>
              <w:marBottom w:val="0"/>
              <w:divBdr>
                <w:top w:val="none" w:sz="0" w:space="0" w:color="auto"/>
                <w:left w:val="none" w:sz="0" w:space="0" w:color="auto"/>
                <w:bottom w:val="none" w:sz="0" w:space="0" w:color="auto"/>
                <w:right w:val="none" w:sz="0" w:space="0" w:color="auto"/>
              </w:divBdr>
            </w:div>
            <w:div w:id="9320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022">
      <w:bodyDiv w:val="1"/>
      <w:marLeft w:val="0"/>
      <w:marRight w:val="0"/>
      <w:marTop w:val="0"/>
      <w:marBottom w:val="0"/>
      <w:divBdr>
        <w:top w:val="none" w:sz="0" w:space="0" w:color="auto"/>
        <w:left w:val="none" w:sz="0" w:space="0" w:color="auto"/>
        <w:bottom w:val="none" w:sz="0" w:space="0" w:color="auto"/>
        <w:right w:val="none" w:sz="0" w:space="0" w:color="auto"/>
      </w:divBdr>
      <w:divsChild>
        <w:div w:id="965894551">
          <w:marLeft w:val="0"/>
          <w:marRight w:val="0"/>
          <w:marTop w:val="0"/>
          <w:marBottom w:val="0"/>
          <w:divBdr>
            <w:top w:val="none" w:sz="0" w:space="0" w:color="auto"/>
            <w:left w:val="none" w:sz="0" w:space="0" w:color="auto"/>
            <w:bottom w:val="none" w:sz="0" w:space="0" w:color="auto"/>
            <w:right w:val="none" w:sz="0" w:space="0" w:color="auto"/>
          </w:divBdr>
          <w:divsChild>
            <w:div w:id="3626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638">
      <w:bodyDiv w:val="1"/>
      <w:marLeft w:val="0"/>
      <w:marRight w:val="0"/>
      <w:marTop w:val="0"/>
      <w:marBottom w:val="0"/>
      <w:divBdr>
        <w:top w:val="none" w:sz="0" w:space="0" w:color="auto"/>
        <w:left w:val="none" w:sz="0" w:space="0" w:color="auto"/>
        <w:bottom w:val="none" w:sz="0" w:space="0" w:color="auto"/>
        <w:right w:val="none" w:sz="0" w:space="0" w:color="auto"/>
      </w:divBdr>
      <w:divsChild>
        <w:div w:id="809401203">
          <w:marLeft w:val="0"/>
          <w:marRight w:val="0"/>
          <w:marTop w:val="0"/>
          <w:marBottom w:val="0"/>
          <w:divBdr>
            <w:top w:val="none" w:sz="0" w:space="0" w:color="auto"/>
            <w:left w:val="none" w:sz="0" w:space="0" w:color="auto"/>
            <w:bottom w:val="none" w:sz="0" w:space="0" w:color="auto"/>
            <w:right w:val="none" w:sz="0" w:space="0" w:color="auto"/>
          </w:divBdr>
          <w:divsChild>
            <w:div w:id="803500009">
              <w:marLeft w:val="0"/>
              <w:marRight w:val="0"/>
              <w:marTop w:val="0"/>
              <w:marBottom w:val="0"/>
              <w:divBdr>
                <w:top w:val="none" w:sz="0" w:space="0" w:color="auto"/>
                <w:left w:val="none" w:sz="0" w:space="0" w:color="auto"/>
                <w:bottom w:val="none" w:sz="0" w:space="0" w:color="auto"/>
                <w:right w:val="none" w:sz="0" w:space="0" w:color="auto"/>
              </w:divBdr>
            </w:div>
            <w:div w:id="1695417676">
              <w:marLeft w:val="0"/>
              <w:marRight w:val="0"/>
              <w:marTop w:val="0"/>
              <w:marBottom w:val="0"/>
              <w:divBdr>
                <w:top w:val="none" w:sz="0" w:space="0" w:color="auto"/>
                <w:left w:val="none" w:sz="0" w:space="0" w:color="auto"/>
                <w:bottom w:val="none" w:sz="0" w:space="0" w:color="auto"/>
                <w:right w:val="none" w:sz="0" w:space="0" w:color="auto"/>
              </w:divBdr>
            </w:div>
            <w:div w:id="1331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567">
      <w:bodyDiv w:val="1"/>
      <w:marLeft w:val="0"/>
      <w:marRight w:val="0"/>
      <w:marTop w:val="0"/>
      <w:marBottom w:val="0"/>
      <w:divBdr>
        <w:top w:val="none" w:sz="0" w:space="0" w:color="auto"/>
        <w:left w:val="none" w:sz="0" w:space="0" w:color="auto"/>
        <w:bottom w:val="none" w:sz="0" w:space="0" w:color="auto"/>
        <w:right w:val="none" w:sz="0" w:space="0" w:color="auto"/>
      </w:divBdr>
      <w:divsChild>
        <w:div w:id="1460764371">
          <w:marLeft w:val="0"/>
          <w:marRight w:val="0"/>
          <w:marTop w:val="0"/>
          <w:marBottom w:val="0"/>
          <w:divBdr>
            <w:top w:val="none" w:sz="0" w:space="0" w:color="auto"/>
            <w:left w:val="none" w:sz="0" w:space="0" w:color="auto"/>
            <w:bottom w:val="none" w:sz="0" w:space="0" w:color="auto"/>
            <w:right w:val="none" w:sz="0" w:space="0" w:color="auto"/>
          </w:divBdr>
          <w:divsChild>
            <w:div w:id="325480619">
              <w:marLeft w:val="0"/>
              <w:marRight w:val="0"/>
              <w:marTop w:val="0"/>
              <w:marBottom w:val="0"/>
              <w:divBdr>
                <w:top w:val="none" w:sz="0" w:space="0" w:color="auto"/>
                <w:left w:val="none" w:sz="0" w:space="0" w:color="auto"/>
                <w:bottom w:val="none" w:sz="0" w:space="0" w:color="auto"/>
                <w:right w:val="none" w:sz="0" w:space="0" w:color="auto"/>
              </w:divBdr>
            </w:div>
            <w:div w:id="1967882019">
              <w:marLeft w:val="0"/>
              <w:marRight w:val="0"/>
              <w:marTop w:val="0"/>
              <w:marBottom w:val="0"/>
              <w:divBdr>
                <w:top w:val="none" w:sz="0" w:space="0" w:color="auto"/>
                <w:left w:val="none" w:sz="0" w:space="0" w:color="auto"/>
                <w:bottom w:val="none" w:sz="0" w:space="0" w:color="auto"/>
                <w:right w:val="none" w:sz="0" w:space="0" w:color="auto"/>
              </w:divBdr>
            </w:div>
            <w:div w:id="255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221">
      <w:bodyDiv w:val="1"/>
      <w:marLeft w:val="0"/>
      <w:marRight w:val="0"/>
      <w:marTop w:val="0"/>
      <w:marBottom w:val="0"/>
      <w:divBdr>
        <w:top w:val="none" w:sz="0" w:space="0" w:color="auto"/>
        <w:left w:val="none" w:sz="0" w:space="0" w:color="auto"/>
        <w:bottom w:val="none" w:sz="0" w:space="0" w:color="auto"/>
        <w:right w:val="none" w:sz="0" w:space="0" w:color="auto"/>
      </w:divBdr>
      <w:divsChild>
        <w:div w:id="1841046628">
          <w:marLeft w:val="0"/>
          <w:marRight w:val="0"/>
          <w:marTop w:val="0"/>
          <w:marBottom w:val="0"/>
          <w:divBdr>
            <w:top w:val="none" w:sz="0" w:space="0" w:color="auto"/>
            <w:left w:val="none" w:sz="0" w:space="0" w:color="auto"/>
            <w:bottom w:val="none" w:sz="0" w:space="0" w:color="auto"/>
            <w:right w:val="none" w:sz="0" w:space="0" w:color="auto"/>
          </w:divBdr>
          <w:divsChild>
            <w:div w:id="551850">
              <w:marLeft w:val="0"/>
              <w:marRight w:val="0"/>
              <w:marTop w:val="0"/>
              <w:marBottom w:val="0"/>
              <w:divBdr>
                <w:top w:val="none" w:sz="0" w:space="0" w:color="auto"/>
                <w:left w:val="none" w:sz="0" w:space="0" w:color="auto"/>
                <w:bottom w:val="none" w:sz="0" w:space="0" w:color="auto"/>
                <w:right w:val="none" w:sz="0" w:space="0" w:color="auto"/>
              </w:divBdr>
            </w:div>
            <w:div w:id="2094157769">
              <w:marLeft w:val="0"/>
              <w:marRight w:val="0"/>
              <w:marTop w:val="0"/>
              <w:marBottom w:val="0"/>
              <w:divBdr>
                <w:top w:val="none" w:sz="0" w:space="0" w:color="auto"/>
                <w:left w:val="none" w:sz="0" w:space="0" w:color="auto"/>
                <w:bottom w:val="none" w:sz="0" w:space="0" w:color="auto"/>
                <w:right w:val="none" w:sz="0" w:space="0" w:color="auto"/>
              </w:divBdr>
            </w:div>
            <w:div w:id="2145737445">
              <w:marLeft w:val="0"/>
              <w:marRight w:val="0"/>
              <w:marTop w:val="0"/>
              <w:marBottom w:val="0"/>
              <w:divBdr>
                <w:top w:val="none" w:sz="0" w:space="0" w:color="auto"/>
                <w:left w:val="none" w:sz="0" w:space="0" w:color="auto"/>
                <w:bottom w:val="none" w:sz="0" w:space="0" w:color="auto"/>
                <w:right w:val="none" w:sz="0" w:space="0" w:color="auto"/>
              </w:divBdr>
            </w:div>
            <w:div w:id="595989203">
              <w:marLeft w:val="0"/>
              <w:marRight w:val="0"/>
              <w:marTop w:val="0"/>
              <w:marBottom w:val="0"/>
              <w:divBdr>
                <w:top w:val="none" w:sz="0" w:space="0" w:color="auto"/>
                <w:left w:val="none" w:sz="0" w:space="0" w:color="auto"/>
                <w:bottom w:val="none" w:sz="0" w:space="0" w:color="auto"/>
                <w:right w:val="none" w:sz="0" w:space="0" w:color="auto"/>
              </w:divBdr>
            </w:div>
            <w:div w:id="1189488954">
              <w:marLeft w:val="0"/>
              <w:marRight w:val="0"/>
              <w:marTop w:val="0"/>
              <w:marBottom w:val="0"/>
              <w:divBdr>
                <w:top w:val="none" w:sz="0" w:space="0" w:color="auto"/>
                <w:left w:val="none" w:sz="0" w:space="0" w:color="auto"/>
                <w:bottom w:val="none" w:sz="0" w:space="0" w:color="auto"/>
                <w:right w:val="none" w:sz="0" w:space="0" w:color="auto"/>
              </w:divBdr>
            </w:div>
            <w:div w:id="612444057">
              <w:marLeft w:val="0"/>
              <w:marRight w:val="0"/>
              <w:marTop w:val="0"/>
              <w:marBottom w:val="0"/>
              <w:divBdr>
                <w:top w:val="none" w:sz="0" w:space="0" w:color="auto"/>
                <w:left w:val="none" w:sz="0" w:space="0" w:color="auto"/>
                <w:bottom w:val="none" w:sz="0" w:space="0" w:color="auto"/>
                <w:right w:val="none" w:sz="0" w:space="0" w:color="auto"/>
              </w:divBdr>
            </w:div>
            <w:div w:id="526677123">
              <w:marLeft w:val="0"/>
              <w:marRight w:val="0"/>
              <w:marTop w:val="0"/>
              <w:marBottom w:val="0"/>
              <w:divBdr>
                <w:top w:val="none" w:sz="0" w:space="0" w:color="auto"/>
                <w:left w:val="none" w:sz="0" w:space="0" w:color="auto"/>
                <w:bottom w:val="none" w:sz="0" w:space="0" w:color="auto"/>
                <w:right w:val="none" w:sz="0" w:space="0" w:color="auto"/>
              </w:divBdr>
            </w:div>
            <w:div w:id="21328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6022">
      <w:bodyDiv w:val="1"/>
      <w:marLeft w:val="0"/>
      <w:marRight w:val="0"/>
      <w:marTop w:val="0"/>
      <w:marBottom w:val="0"/>
      <w:divBdr>
        <w:top w:val="none" w:sz="0" w:space="0" w:color="auto"/>
        <w:left w:val="none" w:sz="0" w:space="0" w:color="auto"/>
        <w:bottom w:val="none" w:sz="0" w:space="0" w:color="auto"/>
        <w:right w:val="none" w:sz="0" w:space="0" w:color="auto"/>
      </w:divBdr>
      <w:divsChild>
        <w:div w:id="1065378724">
          <w:marLeft w:val="0"/>
          <w:marRight w:val="0"/>
          <w:marTop w:val="0"/>
          <w:marBottom w:val="0"/>
          <w:divBdr>
            <w:top w:val="none" w:sz="0" w:space="0" w:color="auto"/>
            <w:left w:val="none" w:sz="0" w:space="0" w:color="auto"/>
            <w:bottom w:val="none" w:sz="0" w:space="0" w:color="auto"/>
            <w:right w:val="none" w:sz="0" w:space="0" w:color="auto"/>
          </w:divBdr>
          <w:divsChild>
            <w:div w:id="2119907871">
              <w:marLeft w:val="0"/>
              <w:marRight w:val="0"/>
              <w:marTop w:val="0"/>
              <w:marBottom w:val="0"/>
              <w:divBdr>
                <w:top w:val="none" w:sz="0" w:space="0" w:color="auto"/>
                <w:left w:val="none" w:sz="0" w:space="0" w:color="auto"/>
                <w:bottom w:val="none" w:sz="0" w:space="0" w:color="auto"/>
                <w:right w:val="none" w:sz="0" w:space="0" w:color="auto"/>
              </w:divBdr>
            </w:div>
            <w:div w:id="1623269564">
              <w:marLeft w:val="0"/>
              <w:marRight w:val="0"/>
              <w:marTop w:val="0"/>
              <w:marBottom w:val="0"/>
              <w:divBdr>
                <w:top w:val="none" w:sz="0" w:space="0" w:color="auto"/>
                <w:left w:val="none" w:sz="0" w:space="0" w:color="auto"/>
                <w:bottom w:val="none" w:sz="0" w:space="0" w:color="auto"/>
                <w:right w:val="none" w:sz="0" w:space="0" w:color="auto"/>
              </w:divBdr>
            </w:div>
            <w:div w:id="17454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176">
      <w:bodyDiv w:val="1"/>
      <w:marLeft w:val="0"/>
      <w:marRight w:val="0"/>
      <w:marTop w:val="0"/>
      <w:marBottom w:val="0"/>
      <w:divBdr>
        <w:top w:val="none" w:sz="0" w:space="0" w:color="auto"/>
        <w:left w:val="none" w:sz="0" w:space="0" w:color="auto"/>
        <w:bottom w:val="none" w:sz="0" w:space="0" w:color="auto"/>
        <w:right w:val="none" w:sz="0" w:space="0" w:color="auto"/>
      </w:divBdr>
      <w:divsChild>
        <w:div w:id="639071721">
          <w:marLeft w:val="0"/>
          <w:marRight w:val="0"/>
          <w:marTop w:val="0"/>
          <w:marBottom w:val="0"/>
          <w:divBdr>
            <w:top w:val="none" w:sz="0" w:space="0" w:color="auto"/>
            <w:left w:val="none" w:sz="0" w:space="0" w:color="auto"/>
            <w:bottom w:val="none" w:sz="0" w:space="0" w:color="auto"/>
            <w:right w:val="none" w:sz="0" w:space="0" w:color="auto"/>
          </w:divBdr>
          <w:divsChild>
            <w:div w:id="1560702813">
              <w:marLeft w:val="0"/>
              <w:marRight w:val="0"/>
              <w:marTop w:val="0"/>
              <w:marBottom w:val="0"/>
              <w:divBdr>
                <w:top w:val="none" w:sz="0" w:space="0" w:color="auto"/>
                <w:left w:val="none" w:sz="0" w:space="0" w:color="auto"/>
                <w:bottom w:val="none" w:sz="0" w:space="0" w:color="auto"/>
                <w:right w:val="none" w:sz="0" w:space="0" w:color="auto"/>
              </w:divBdr>
            </w:div>
            <w:div w:id="1842622707">
              <w:marLeft w:val="0"/>
              <w:marRight w:val="0"/>
              <w:marTop w:val="0"/>
              <w:marBottom w:val="0"/>
              <w:divBdr>
                <w:top w:val="none" w:sz="0" w:space="0" w:color="auto"/>
                <w:left w:val="none" w:sz="0" w:space="0" w:color="auto"/>
                <w:bottom w:val="none" w:sz="0" w:space="0" w:color="auto"/>
                <w:right w:val="none" w:sz="0" w:space="0" w:color="auto"/>
              </w:divBdr>
            </w:div>
            <w:div w:id="1887371984">
              <w:marLeft w:val="0"/>
              <w:marRight w:val="0"/>
              <w:marTop w:val="0"/>
              <w:marBottom w:val="0"/>
              <w:divBdr>
                <w:top w:val="none" w:sz="0" w:space="0" w:color="auto"/>
                <w:left w:val="none" w:sz="0" w:space="0" w:color="auto"/>
                <w:bottom w:val="none" w:sz="0" w:space="0" w:color="auto"/>
                <w:right w:val="none" w:sz="0" w:space="0" w:color="auto"/>
              </w:divBdr>
            </w:div>
            <w:div w:id="18529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261">
      <w:bodyDiv w:val="1"/>
      <w:marLeft w:val="0"/>
      <w:marRight w:val="0"/>
      <w:marTop w:val="0"/>
      <w:marBottom w:val="0"/>
      <w:divBdr>
        <w:top w:val="none" w:sz="0" w:space="0" w:color="auto"/>
        <w:left w:val="none" w:sz="0" w:space="0" w:color="auto"/>
        <w:bottom w:val="none" w:sz="0" w:space="0" w:color="auto"/>
        <w:right w:val="none" w:sz="0" w:space="0" w:color="auto"/>
      </w:divBdr>
      <w:divsChild>
        <w:div w:id="2074504854">
          <w:marLeft w:val="0"/>
          <w:marRight w:val="0"/>
          <w:marTop w:val="0"/>
          <w:marBottom w:val="0"/>
          <w:divBdr>
            <w:top w:val="none" w:sz="0" w:space="0" w:color="auto"/>
            <w:left w:val="none" w:sz="0" w:space="0" w:color="auto"/>
            <w:bottom w:val="none" w:sz="0" w:space="0" w:color="auto"/>
            <w:right w:val="none" w:sz="0" w:space="0" w:color="auto"/>
          </w:divBdr>
          <w:divsChild>
            <w:div w:id="1145464920">
              <w:marLeft w:val="0"/>
              <w:marRight w:val="0"/>
              <w:marTop w:val="0"/>
              <w:marBottom w:val="0"/>
              <w:divBdr>
                <w:top w:val="none" w:sz="0" w:space="0" w:color="auto"/>
                <w:left w:val="none" w:sz="0" w:space="0" w:color="auto"/>
                <w:bottom w:val="none" w:sz="0" w:space="0" w:color="auto"/>
                <w:right w:val="none" w:sz="0" w:space="0" w:color="auto"/>
              </w:divBdr>
            </w:div>
            <w:div w:id="520096536">
              <w:marLeft w:val="0"/>
              <w:marRight w:val="0"/>
              <w:marTop w:val="0"/>
              <w:marBottom w:val="0"/>
              <w:divBdr>
                <w:top w:val="none" w:sz="0" w:space="0" w:color="auto"/>
                <w:left w:val="none" w:sz="0" w:space="0" w:color="auto"/>
                <w:bottom w:val="none" w:sz="0" w:space="0" w:color="auto"/>
                <w:right w:val="none" w:sz="0" w:space="0" w:color="auto"/>
              </w:divBdr>
            </w:div>
            <w:div w:id="664286492">
              <w:marLeft w:val="0"/>
              <w:marRight w:val="0"/>
              <w:marTop w:val="0"/>
              <w:marBottom w:val="0"/>
              <w:divBdr>
                <w:top w:val="none" w:sz="0" w:space="0" w:color="auto"/>
                <w:left w:val="none" w:sz="0" w:space="0" w:color="auto"/>
                <w:bottom w:val="none" w:sz="0" w:space="0" w:color="auto"/>
                <w:right w:val="none" w:sz="0" w:space="0" w:color="auto"/>
              </w:divBdr>
            </w:div>
            <w:div w:id="491528181">
              <w:marLeft w:val="0"/>
              <w:marRight w:val="0"/>
              <w:marTop w:val="0"/>
              <w:marBottom w:val="0"/>
              <w:divBdr>
                <w:top w:val="none" w:sz="0" w:space="0" w:color="auto"/>
                <w:left w:val="none" w:sz="0" w:space="0" w:color="auto"/>
                <w:bottom w:val="none" w:sz="0" w:space="0" w:color="auto"/>
                <w:right w:val="none" w:sz="0" w:space="0" w:color="auto"/>
              </w:divBdr>
            </w:div>
            <w:div w:id="4522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76">
      <w:bodyDiv w:val="1"/>
      <w:marLeft w:val="0"/>
      <w:marRight w:val="0"/>
      <w:marTop w:val="0"/>
      <w:marBottom w:val="0"/>
      <w:divBdr>
        <w:top w:val="none" w:sz="0" w:space="0" w:color="auto"/>
        <w:left w:val="none" w:sz="0" w:space="0" w:color="auto"/>
        <w:bottom w:val="none" w:sz="0" w:space="0" w:color="auto"/>
        <w:right w:val="none" w:sz="0" w:space="0" w:color="auto"/>
      </w:divBdr>
      <w:divsChild>
        <w:div w:id="78454680">
          <w:marLeft w:val="0"/>
          <w:marRight w:val="0"/>
          <w:marTop w:val="0"/>
          <w:marBottom w:val="0"/>
          <w:divBdr>
            <w:top w:val="none" w:sz="0" w:space="0" w:color="auto"/>
            <w:left w:val="none" w:sz="0" w:space="0" w:color="auto"/>
            <w:bottom w:val="none" w:sz="0" w:space="0" w:color="auto"/>
            <w:right w:val="none" w:sz="0" w:space="0" w:color="auto"/>
          </w:divBdr>
          <w:divsChild>
            <w:div w:id="506409834">
              <w:marLeft w:val="0"/>
              <w:marRight w:val="0"/>
              <w:marTop w:val="0"/>
              <w:marBottom w:val="0"/>
              <w:divBdr>
                <w:top w:val="none" w:sz="0" w:space="0" w:color="auto"/>
                <w:left w:val="none" w:sz="0" w:space="0" w:color="auto"/>
                <w:bottom w:val="none" w:sz="0" w:space="0" w:color="auto"/>
                <w:right w:val="none" w:sz="0" w:space="0" w:color="auto"/>
              </w:divBdr>
            </w:div>
            <w:div w:id="215166922">
              <w:marLeft w:val="0"/>
              <w:marRight w:val="0"/>
              <w:marTop w:val="0"/>
              <w:marBottom w:val="0"/>
              <w:divBdr>
                <w:top w:val="none" w:sz="0" w:space="0" w:color="auto"/>
                <w:left w:val="none" w:sz="0" w:space="0" w:color="auto"/>
                <w:bottom w:val="none" w:sz="0" w:space="0" w:color="auto"/>
                <w:right w:val="none" w:sz="0" w:space="0" w:color="auto"/>
              </w:divBdr>
            </w:div>
            <w:div w:id="19665377">
              <w:marLeft w:val="0"/>
              <w:marRight w:val="0"/>
              <w:marTop w:val="0"/>
              <w:marBottom w:val="0"/>
              <w:divBdr>
                <w:top w:val="none" w:sz="0" w:space="0" w:color="auto"/>
                <w:left w:val="none" w:sz="0" w:space="0" w:color="auto"/>
                <w:bottom w:val="none" w:sz="0" w:space="0" w:color="auto"/>
                <w:right w:val="none" w:sz="0" w:space="0" w:color="auto"/>
              </w:divBdr>
            </w:div>
            <w:div w:id="47538010">
              <w:marLeft w:val="0"/>
              <w:marRight w:val="0"/>
              <w:marTop w:val="0"/>
              <w:marBottom w:val="0"/>
              <w:divBdr>
                <w:top w:val="none" w:sz="0" w:space="0" w:color="auto"/>
                <w:left w:val="none" w:sz="0" w:space="0" w:color="auto"/>
                <w:bottom w:val="none" w:sz="0" w:space="0" w:color="auto"/>
                <w:right w:val="none" w:sz="0" w:space="0" w:color="auto"/>
              </w:divBdr>
            </w:div>
            <w:div w:id="668294123">
              <w:marLeft w:val="0"/>
              <w:marRight w:val="0"/>
              <w:marTop w:val="0"/>
              <w:marBottom w:val="0"/>
              <w:divBdr>
                <w:top w:val="none" w:sz="0" w:space="0" w:color="auto"/>
                <w:left w:val="none" w:sz="0" w:space="0" w:color="auto"/>
                <w:bottom w:val="none" w:sz="0" w:space="0" w:color="auto"/>
                <w:right w:val="none" w:sz="0" w:space="0" w:color="auto"/>
              </w:divBdr>
            </w:div>
            <w:div w:id="1727218140">
              <w:marLeft w:val="0"/>
              <w:marRight w:val="0"/>
              <w:marTop w:val="0"/>
              <w:marBottom w:val="0"/>
              <w:divBdr>
                <w:top w:val="none" w:sz="0" w:space="0" w:color="auto"/>
                <w:left w:val="none" w:sz="0" w:space="0" w:color="auto"/>
                <w:bottom w:val="none" w:sz="0" w:space="0" w:color="auto"/>
                <w:right w:val="none" w:sz="0" w:space="0" w:color="auto"/>
              </w:divBdr>
            </w:div>
            <w:div w:id="1037124450">
              <w:marLeft w:val="0"/>
              <w:marRight w:val="0"/>
              <w:marTop w:val="0"/>
              <w:marBottom w:val="0"/>
              <w:divBdr>
                <w:top w:val="none" w:sz="0" w:space="0" w:color="auto"/>
                <w:left w:val="none" w:sz="0" w:space="0" w:color="auto"/>
                <w:bottom w:val="none" w:sz="0" w:space="0" w:color="auto"/>
                <w:right w:val="none" w:sz="0" w:space="0" w:color="auto"/>
              </w:divBdr>
            </w:div>
            <w:div w:id="897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0692">
      <w:bodyDiv w:val="1"/>
      <w:marLeft w:val="0"/>
      <w:marRight w:val="0"/>
      <w:marTop w:val="0"/>
      <w:marBottom w:val="0"/>
      <w:divBdr>
        <w:top w:val="none" w:sz="0" w:space="0" w:color="auto"/>
        <w:left w:val="none" w:sz="0" w:space="0" w:color="auto"/>
        <w:bottom w:val="none" w:sz="0" w:space="0" w:color="auto"/>
        <w:right w:val="none" w:sz="0" w:space="0" w:color="auto"/>
      </w:divBdr>
      <w:divsChild>
        <w:div w:id="259290371">
          <w:marLeft w:val="0"/>
          <w:marRight w:val="0"/>
          <w:marTop w:val="0"/>
          <w:marBottom w:val="0"/>
          <w:divBdr>
            <w:top w:val="none" w:sz="0" w:space="0" w:color="auto"/>
            <w:left w:val="none" w:sz="0" w:space="0" w:color="auto"/>
            <w:bottom w:val="none" w:sz="0" w:space="0" w:color="auto"/>
            <w:right w:val="none" w:sz="0" w:space="0" w:color="auto"/>
          </w:divBdr>
          <w:divsChild>
            <w:div w:id="19417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3124">
      <w:bodyDiv w:val="1"/>
      <w:marLeft w:val="0"/>
      <w:marRight w:val="0"/>
      <w:marTop w:val="0"/>
      <w:marBottom w:val="0"/>
      <w:divBdr>
        <w:top w:val="none" w:sz="0" w:space="0" w:color="auto"/>
        <w:left w:val="none" w:sz="0" w:space="0" w:color="auto"/>
        <w:bottom w:val="none" w:sz="0" w:space="0" w:color="auto"/>
        <w:right w:val="none" w:sz="0" w:space="0" w:color="auto"/>
      </w:divBdr>
      <w:divsChild>
        <w:div w:id="1158375726">
          <w:marLeft w:val="0"/>
          <w:marRight w:val="0"/>
          <w:marTop w:val="0"/>
          <w:marBottom w:val="0"/>
          <w:divBdr>
            <w:top w:val="none" w:sz="0" w:space="0" w:color="auto"/>
            <w:left w:val="none" w:sz="0" w:space="0" w:color="auto"/>
            <w:bottom w:val="none" w:sz="0" w:space="0" w:color="auto"/>
            <w:right w:val="none" w:sz="0" w:space="0" w:color="auto"/>
          </w:divBdr>
          <w:divsChild>
            <w:div w:id="878008220">
              <w:marLeft w:val="0"/>
              <w:marRight w:val="0"/>
              <w:marTop w:val="0"/>
              <w:marBottom w:val="0"/>
              <w:divBdr>
                <w:top w:val="none" w:sz="0" w:space="0" w:color="auto"/>
                <w:left w:val="none" w:sz="0" w:space="0" w:color="auto"/>
                <w:bottom w:val="none" w:sz="0" w:space="0" w:color="auto"/>
                <w:right w:val="none" w:sz="0" w:space="0" w:color="auto"/>
              </w:divBdr>
            </w:div>
            <w:div w:id="747534989">
              <w:marLeft w:val="0"/>
              <w:marRight w:val="0"/>
              <w:marTop w:val="0"/>
              <w:marBottom w:val="0"/>
              <w:divBdr>
                <w:top w:val="none" w:sz="0" w:space="0" w:color="auto"/>
                <w:left w:val="none" w:sz="0" w:space="0" w:color="auto"/>
                <w:bottom w:val="none" w:sz="0" w:space="0" w:color="auto"/>
                <w:right w:val="none" w:sz="0" w:space="0" w:color="auto"/>
              </w:divBdr>
            </w:div>
            <w:div w:id="814840267">
              <w:marLeft w:val="0"/>
              <w:marRight w:val="0"/>
              <w:marTop w:val="0"/>
              <w:marBottom w:val="0"/>
              <w:divBdr>
                <w:top w:val="none" w:sz="0" w:space="0" w:color="auto"/>
                <w:left w:val="none" w:sz="0" w:space="0" w:color="auto"/>
                <w:bottom w:val="none" w:sz="0" w:space="0" w:color="auto"/>
                <w:right w:val="none" w:sz="0" w:space="0" w:color="auto"/>
              </w:divBdr>
            </w:div>
            <w:div w:id="336466979">
              <w:marLeft w:val="0"/>
              <w:marRight w:val="0"/>
              <w:marTop w:val="0"/>
              <w:marBottom w:val="0"/>
              <w:divBdr>
                <w:top w:val="none" w:sz="0" w:space="0" w:color="auto"/>
                <w:left w:val="none" w:sz="0" w:space="0" w:color="auto"/>
                <w:bottom w:val="none" w:sz="0" w:space="0" w:color="auto"/>
                <w:right w:val="none" w:sz="0" w:space="0" w:color="auto"/>
              </w:divBdr>
            </w:div>
            <w:div w:id="208348340">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47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909">
      <w:bodyDiv w:val="1"/>
      <w:marLeft w:val="0"/>
      <w:marRight w:val="0"/>
      <w:marTop w:val="0"/>
      <w:marBottom w:val="0"/>
      <w:divBdr>
        <w:top w:val="none" w:sz="0" w:space="0" w:color="auto"/>
        <w:left w:val="none" w:sz="0" w:space="0" w:color="auto"/>
        <w:bottom w:val="none" w:sz="0" w:space="0" w:color="auto"/>
        <w:right w:val="none" w:sz="0" w:space="0" w:color="auto"/>
      </w:divBdr>
      <w:divsChild>
        <w:div w:id="1276254294">
          <w:marLeft w:val="0"/>
          <w:marRight w:val="0"/>
          <w:marTop w:val="0"/>
          <w:marBottom w:val="0"/>
          <w:divBdr>
            <w:top w:val="none" w:sz="0" w:space="0" w:color="auto"/>
            <w:left w:val="none" w:sz="0" w:space="0" w:color="auto"/>
            <w:bottom w:val="none" w:sz="0" w:space="0" w:color="auto"/>
            <w:right w:val="none" w:sz="0" w:space="0" w:color="auto"/>
          </w:divBdr>
          <w:divsChild>
            <w:div w:id="1719015889">
              <w:marLeft w:val="0"/>
              <w:marRight w:val="0"/>
              <w:marTop w:val="0"/>
              <w:marBottom w:val="0"/>
              <w:divBdr>
                <w:top w:val="none" w:sz="0" w:space="0" w:color="auto"/>
                <w:left w:val="none" w:sz="0" w:space="0" w:color="auto"/>
                <w:bottom w:val="none" w:sz="0" w:space="0" w:color="auto"/>
                <w:right w:val="none" w:sz="0" w:space="0" w:color="auto"/>
              </w:divBdr>
            </w:div>
            <w:div w:id="1734238222">
              <w:marLeft w:val="0"/>
              <w:marRight w:val="0"/>
              <w:marTop w:val="0"/>
              <w:marBottom w:val="0"/>
              <w:divBdr>
                <w:top w:val="none" w:sz="0" w:space="0" w:color="auto"/>
                <w:left w:val="none" w:sz="0" w:space="0" w:color="auto"/>
                <w:bottom w:val="none" w:sz="0" w:space="0" w:color="auto"/>
                <w:right w:val="none" w:sz="0" w:space="0" w:color="auto"/>
              </w:divBdr>
            </w:div>
            <w:div w:id="444077226">
              <w:marLeft w:val="0"/>
              <w:marRight w:val="0"/>
              <w:marTop w:val="0"/>
              <w:marBottom w:val="0"/>
              <w:divBdr>
                <w:top w:val="none" w:sz="0" w:space="0" w:color="auto"/>
                <w:left w:val="none" w:sz="0" w:space="0" w:color="auto"/>
                <w:bottom w:val="none" w:sz="0" w:space="0" w:color="auto"/>
                <w:right w:val="none" w:sz="0" w:space="0" w:color="auto"/>
              </w:divBdr>
            </w:div>
            <w:div w:id="1559827072">
              <w:marLeft w:val="0"/>
              <w:marRight w:val="0"/>
              <w:marTop w:val="0"/>
              <w:marBottom w:val="0"/>
              <w:divBdr>
                <w:top w:val="none" w:sz="0" w:space="0" w:color="auto"/>
                <w:left w:val="none" w:sz="0" w:space="0" w:color="auto"/>
                <w:bottom w:val="none" w:sz="0" w:space="0" w:color="auto"/>
                <w:right w:val="none" w:sz="0" w:space="0" w:color="auto"/>
              </w:divBdr>
            </w:div>
            <w:div w:id="1191142397">
              <w:marLeft w:val="0"/>
              <w:marRight w:val="0"/>
              <w:marTop w:val="0"/>
              <w:marBottom w:val="0"/>
              <w:divBdr>
                <w:top w:val="none" w:sz="0" w:space="0" w:color="auto"/>
                <w:left w:val="none" w:sz="0" w:space="0" w:color="auto"/>
                <w:bottom w:val="none" w:sz="0" w:space="0" w:color="auto"/>
                <w:right w:val="none" w:sz="0" w:space="0" w:color="auto"/>
              </w:divBdr>
            </w:div>
            <w:div w:id="385027054">
              <w:marLeft w:val="0"/>
              <w:marRight w:val="0"/>
              <w:marTop w:val="0"/>
              <w:marBottom w:val="0"/>
              <w:divBdr>
                <w:top w:val="none" w:sz="0" w:space="0" w:color="auto"/>
                <w:left w:val="none" w:sz="0" w:space="0" w:color="auto"/>
                <w:bottom w:val="none" w:sz="0" w:space="0" w:color="auto"/>
                <w:right w:val="none" w:sz="0" w:space="0" w:color="auto"/>
              </w:divBdr>
            </w:div>
            <w:div w:id="794954394">
              <w:marLeft w:val="0"/>
              <w:marRight w:val="0"/>
              <w:marTop w:val="0"/>
              <w:marBottom w:val="0"/>
              <w:divBdr>
                <w:top w:val="none" w:sz="0" w:space="0" w:color="auto"/>
                <w:left w:val="none" w:sz="0" w:space="0" w:color="auto"/>
                <w:bottom w:val="none" w:sz="0" w:space="0" w:color="auto"/>
                <w:right w:val="none" w:sz="0" w:space="0" w:color="auto"/>
              </w:divBdr>
            </w:div>
            <w:div w:id="9561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141">
      <w:bodyDiv w:val="1"/>
      <w:marLeft w:val="0"/>
      <w:marRight w:val="0"/>
      <w:marTop w:val="0"/>
      <w:marBottom w:val="0"/>
      <w:divBdr>
        <w:top w:val="none" w:sz="0" w:space="0" w:color="auto"/>
        <w:left w:val="none" w:sz="0" w:space="0" w:color="auto"/>
        <w:bottom w:val="none" w:sz="0" w:space="0" w:color="auto"/>
        <w:right w:val="none" w:sz="0" w:space="0" w:color="auto"/>
      </w:divBdr>
      <w:divsChild>
        <w:div w:id="1182015435">
          <w:marLeft w:val="0"/>
          <w:marRight w:val="0"/>
          <w:marTop w:val="0"/>
          <w:marBottom w:val="0"/>
          <w:divBdr>
            <w:top w:val="none" w:sz="0" w:space="0" w:color="auto"/>
            <w:left w:val="none" w:sz="0" w:space="0" w:color="auto"/>
            <w:bottom w:val="none" w:sz="0" w:space="0" w:color="auto"/>
            <w:right w:val="none" w:sz="0" w:space="0" w:color="auto"/>
          </w:divBdr>
          <w:divsChild>
            <w:div w:id="619192609">
              <w:marLeft w:val="0"/>
              <w:marRight w:val="0"/>
              <w:marTop w:val="0"/>
              <w:marBottom w:val="0"/>
              <w:divBdr>
                <w:top w:val="none" w:sz="0" w:space="0" w:color="auto"/>
                <w:left w:val="none" w:sz="0" w:space="0" w:color="auto"/>
                <w:bottom w:val="none" w:sz="0" w:space="0" w:color="auto"/>
                <w:right w:val="none" w:sz="0" w:space="0" w:color="auto"/>
              </w:divBdr>
            </w:div>
            <w:div w:id="2146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778">
      <w:bodyDiv w:val="1"/>
      <w:marLeft w:val="0"/>
      <w:marRight w:val="0"/>
      <w:marTop w:val="0"/>
      <w:marBottom w:val="0"/>
      <w:divBdr>
        <w:top w:val="none" w:sz="0" w:space="0" w:color="auto"/>
        <w:left w:val="none" w:sz="0" w:space="0" w:color="auto"/>
        <w:bottom w:val="none" w:sz="0" w:space="0" w:color="auto"/>
        <w:right w:val="none" w:sz="0" w:space="0" w:color="auto"/>
      </w:divBdr>
      <w:divsChild>
        <w:div w:id="1399397923">
          <w:marLeft w:val="0"/>
          <w:marRight w:val="0"/>
          <w:marTop w:val="0"/>
          <w:marBottom w:val="0"/>
          <w:divBdr>
            <w:top w:val="none" w:sz="0" w:space="0" w:color="auto"/>
            <w:left w:val="none" w:sz="0" w:space="0" w:color="auto"/>
            <w:bottom w:val="none" w:sz="0" w:space="0" w:color="auto"/>
            <w:right w:val="none" w:sz="0" w:space="0" w:color="auto"/>
          </w:divBdr>
          <w:divsChild>
            <w:div w:id="1139802988">
              <w:marLeft w:val="0"/>
              <w:marRight w:val="0"/>
              <w:marTop w:val="0"/>
              <w:marBottom w:val="0"/>
              <w:divBdr>
                <w:top w:val="none" w:sz="0" w:space="0" w:color="auto"/>
                <w:left w:val="none" w:sz="0" w:space="0" w:color="auto"/>
                <w:bottom w:val="none" w:sz="0" w:space="0" w:color="auto"/>
                <w:right w:val="none" w:sz="0" w:space="0" w:color="auto"/>
              </w:divBdr>
            </w:div>
            <w:div w:id="1485852419">
              <w:marLeft w:val="0"/>
              <w:marRight w:val="0"/>
              <w:marTop w:val="0"/>
              <w:marBottom w:val="0"/>
              <w:divBdr>
                <w:top w:val="none" w:sz="0" w:space="0" w:color="auto"/>
                <w:left w:val="none" w:sz="0" w:space="0" w:color="auto"/>
                <w:bottom w:val="none" w:sz="0" w:space="0" w:color="auto"/>
                <w:right w:val="none" w:sz="0" w:space="0" w:color="auto"/>
              </w:divBdr>
            </w:div>
            <w:div w:id="1399550899">
              <w:marLeft w:val="0"/>
              <w:marRight w:val="0"/>
              <w:marTop w:val="0"/>
              <w:marBottom w:val="0"/>
              <w:divBdr>
                <w:top w:val="none" w:sz="0" w:space="0" w:color="auto"/>
                <w:left w:val="none" w:sz="0" w:space="0" w:color="auto"/>
                <w:bottom w:val="none" w:sz="0" w:space="0" w:color="auto"/>
                <w:right w:val="none" w:sz="0" w:space="0" w:color="auto"/>
              </w:divBdr>
            </w:div>
            <w:div w:id="952396659">
              <w:marLeft w:val="0"/>
              <w:marRight w:val="0"/>
              <w:marTop w:val="0"/>
              <w:marBottom w:val="0"/>
              <w:divBdr>
                <w:top w:val="none" w:sz="0" w:space="0" w:color="auto"/>
                <w:left w:val="none" w:sz="0" w:space="0" w:color="auto"/>
                <w:bottom w:val="none" w:sz="0" w:space="0" w:color="auto"/>
                <w:right w:val="none" w:sz="0" w:space="0" w:color="auto"/>
              </w:divBdr>
            </w:div>
            <w:div w:id="993146446">
              <w:marLeft w:val="0"/>
              <w:marRight w:val="0"/>
              <w:marTop w:val="0"/>
              <w:marBottom w:val="0"/>
              <w:divBdr>
                <w:top w:val="none" w:sz="0" w:space="0" w:color="auto"/>
                <w:left w:val="none" w:sz="0" w:space="0" w:color="auto"/>
                <w:bottom w:val="none" w:sz="0" w:space="0" w:color="auto"/>
                <w:right w:val="none" w:sz="0" w:space="0" w:color="auto"/>
              </w:divBdr>
            </w:div>
            <w:div w:id="1862816861">
              <w:marLeft w:val="0"/>
              <w:marRight w:val="0"/>
              <w:marTop w:val="0"/>
              <w:marBottom w:val="0"/>
              <w:divBdr>
                <w:top w:val="none" w:sz="0" w:space="0" w:color="auto"/>
                <w:left w:val="none" w:sz="0" w:space="0" w:color="auto"/>
                <w:bottom w:val="none" w:sz="0" w:space="0" w:color="auto"/>
                <w:right w:val="none" w:sz="0" w:space="0" w:color="auto"/>
              </w:divBdr>
            </w:div>
            <w:div w:id="160004896">
              <w:marLeft w:val="0"/>
              <w:marRight w:val="0"/>
              <w:marTop w:val="0"/>
              <w:marBottom w:val="0"/>
              <w:divBdr>
                <w:top w:val="none" w:sz="0" w:space="0" w:color="auto"/>
                <w:left w:val="none" w:sz="0" w:space="0" w:color="auto"/>
                <w:bottom w:val="none" w:sz="0" w:space="0" w:color="auto"/>
                <w:right w:val="none" w:sz="0" w:space="0" w:color="auto"/>
              </w:divBdr>
            </w:div>
            <w:div w:id="473059765">
              <w:marLeft w:val="0"/>
              <w:marRight w:val="0"/>
              <w:marTop w:val="0"/>
              <w:marBottom w:val="0"/>
              <w:divBdr>
                <w:top w:val="none" w:sz="0" w:space="0" w:color="auto"/>
                <w:left w:val="none" w:sz="0" w:space="0" w:color="auto"/>
                <w:bottom w:val="none" w:sz="0" w:space="0" w:color="auto"/>
                <w:right w:val="none" w:sz="0" w:space="0" w:color="auto"/>
              </w:divBdr>
            </w:div>
            <w:div w:id="902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229">
      <w:bodyDiv w:val="1"/>
      <w:marLeft w:val="0"/>
      <w:marRight w:val="0"/>
      <w:marTop w:val="0"/>
      <w:marBottom w:val="0"/>
      <w:divBdr>
        <w:top w:val="none" w:sz="0" w:space="0" w:color="auto"/>
        <w:left w:val="none" w:sz="0" w:space="0" w:color="auto"/>
        <w:bottom w:val="none" w:sz="0" w:space="0" w:color="auto"/>
        <w:right w:val="none" w:sz="0" w:space="0" w:color="auto"/>
      </w:divBdr>
      <w:divsChild>
        <w:div w:id="396123844">
          <w:marLeft w:val="0"/>
          <w:marRight w:val="0"/>
          <w:marTop w:val="0"/>
          <w:marBottom w:val="0"/>
          <w:divBdr>
            <w:top w:val="none" w:sz="0" w:space="0" w:color="auto"/>
            <w:left w:val="none" w:sz="0" w:space="0" w:color="auto"/>
            <w:bottom w:val="none" w:sz="0" w:space="0" w:color="auto"/>
            <w:right w:val="none" w:sz="0" w:space="0" w:color="auto"/>
          </w:divBdr>
          <w:divsChild>
            <w:div w:id="727996189">
              <w:marLeft w:val="0"/>
              <w:marRight w:val="0"/>
              <w:marTop w:val="0"/>
              <w:marBottom w:val="0"/>
              <w:divBdr>
                <w:top w:val="none" w:sz="0" w:space="0" w:color="auto"/>
                <w:left w:val="none" w:sz="0" w:space="0" w:color="auto"/>
                <w:bottom w:val="none" w:sz="0" w:space="0" w:color="auto"/>
                <w:right w:val="none" w:sz="0" w:space="0" w:color="auto"/>
              </w:divBdr>
            </w:div>
            <w:div w:id="647366577">
              <w:marLeft w:val="0"/>
              <w:marRight w:val="0"/>
              <w:marTop w:val="0"/>
              <w:marBottom w:val="0"/>
              <w:divBdr>
                <w:top w:val="none" w:sz="0" w:space="0" w:color="auto"/>
                <w:left w:val="none" w:sz="0" w:space="0" w:color="auto"/>
                <w:bottom w:val="none" w:sz="0" w:space="0" w:color="auto"/>
                <w:right w:val="none" w:sz="0" w:space="0" w:color="auto"/>
              </w:divBdr>
            </w:div>
            <w:div w:id="3234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405">
      <w:bodyDiv w:val="1"/>
      <w:marLeft w:val="0"/>
      <w:marRight w:val="0"/>
      <w:marTop w:val="0"/>
      <w:marBottom w:val="0"/>
      <w:divBdr>
        <w:top w:val="none" w:sz="0" w:space="0" w:color="auto"/>
        <w:left w:val="none" w:sz="0" w:space="0" w:color="auto"/>
        <w:bottom w:val="none" w:sz="0" w:space="0" w:color="auto"/>
        <w:right w:val="none" w:sz="0" w:space="0" w:color="auto"/>
      </w:divBdr>
      <w:divsChild>
        <w:div w:id="1286352170">
          <w:marLeft w:val="0"/>
          <w:marRight w:val="0"/>
          <w:marTop w:val="0"/>
          <w:marBottom w:val="0"/>
          <w:divBdr>
            <w:top w:val="none" w:sz="0" w:space="0" w:color="auto"/>
            <w:left w:val="none" w:sz="0" w:space="0" w:color="auto"/>
            <w:bottom w:val="none" w:sz="0" w:space="0" w:color="auto"/>
            <w:right w:val="none" w:sz="0" w:space="0" w:color="auto"/>
          </w:divBdr>
          <w:divsChild>
            <w:div w:id="1460220500">
              <w:marLeft w:val="0"/>
              <w:marRight w:val="0"/>
              <w:marTop w:val="0"/>
              <w:marBottom w:val="0"/>
              <w:divBdr>
                <w:top w:val="none" w:sz="0" w:space="0" w:color="auto"/>
                <w:left w:val="none" w:sz="0" w:space="0" w:color="auto"/>
                <w:bottom w:val="none" w:sz="0" w:space="0" w:color="auto"/>
                <w:right w:val="none" w:sz="0" w:space="0" w:color="auto"/>
              </w:divBdr>
            </w:div>
            <w:div w:id="1543399747">
              <w:marLeft w:val="0"/>
              <w:marRight w:val="0"/>
              <w:marTop w:val="0"/>
              <w:marBottom w:val="0"/>
              <w:divBdr>
                <w:top w:val="none" w:sz="0" w:space="0" w:color="auto"/>
                <w:left w:val="none" w:sz="0" w:space="0" w:color="auto"/>
                <w:bottom w:val="none" w:sz="0" w:space="0" w:color="auto"/>
                <w:right w:val="none" w:sz="0" w:space="0" w:color="auto"/>
              </w:divBdr>
            </w:div>
            <w:div w:id="1243293737">
              <w:marLeft w:val="0"/>
              <w:marRight w:val="0"/>
              <w:marTop w:val="0"/>
              <w:marBottom w:val="0"/>
              <w:divBdr>
                <w:top w:val="none" w:sz="0" w:space="0" w:color="auto"/>
                <w:left w:val="none" w:sz="0" w:space="0" w:color="auto"/>
                <w:bottom w:val="none" w:sz="0" w:space="0" w:color="auto"/>
                <w:right w:val="none" w:sz="0" w:space="0" w:color="auto"/>
              </w:divBdr>
            </w:div>
            <w:div w:id="935013616">
              <w:marLeft w:val="0"/>
              <w:marRight w:val="0"/>
              <w:marTop w:val="0"/>
              <w:marBottom w:val="0"/>
              <w:divBdr>
                <w:top w:val="none" w:sz="0" w:space="0" w:color="auto"/>
                <w:left w:val="none" w:sz="0" w:space="0" w:color="auto"/>
                <w:bottom w:val="none" w:sz="0" w:space="0" w:color="auto"/>
                <w:right w:val="none" w:sz="0" w:space="0" w:color="auto"/>
              </w:divBdr>
            </w:div>
            <w:div w:id="2117097011">
              <w:marLeft w:val="0"/>
              <w:marRight w:val="0"/>
              <w:marTop w:val="0"/>
              <w:marBottom w:val="0"/>
              <w:divBdr>
                <w:top w:val="none" w:sz="0" w:space="0" w:color="auto"/>
                <w:left w:val="none" w:sz="0" w:space="0" w:color="auto"/>
                <w:bottom w:val="none" w:sz="0" w:space="0" w:color="auto"/>
                <w:right w:val="none" w:sz="0" w:space="0" w:color="auto"/>
              </w:divBdr>
            </w:div>
            <w:div w:id="317341610">
              <w:marLeft w:val="0"/>
              <w:marRight w:val="0"/>
              <w:marTop w:val="0"/>
              <w:marBottom w:val="0"/>
              <w:divBdr>
                <w:top w:val="none" w:sz="0" w:space="0" w:color="auto"/>
                <w:left w:val="none" w:sz="0" w:space="0" w:color="auto"/>
                <w:bottom w:val="none" w:sz="0" w:space="0" w:color="auto"/>
                <w:right w:val="none" w:sz="0" w:space="0" w:color="auto"/>
              </w:divBdr>
            </w:div>
            <w:div w:id="519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1306">
      <w:bodyDiv w:val="1"/>
      <w:marLeft w:val="0"/>
      <w:marRight w:val="0"/>
      <w:marTop w:val="0"/>
      <w:marBottom w:val="0"/>
      <w:divBdr>
        <w:top w:val="none" w:sz="0" w:space="0" w:color="auto"/>
        <w:left w:val="none" w:sz="0" w:space="0" w:color="auto"/>
        <w:bottom w:val="none" w:sz="0" w:space="0" w:color="auto"/>
        <w:right w:val="none" w:sz="0" w:space="0" w:color="auto"/>
      </w:divBdr>
      <w:divsChild>
        <w:div w:id="1933582273">
          <w:marLeft w:val="0"/>
          <w:marRight w:val="0"/>
          <w:marTop w:val="0"/>
          <w:marBottom w:val="0"/>
          <w:divBdr>
            <w:top w:val="none" w:sz="0" w:space="0" w:color="auto"/>
            <w:left w:val="none" w:sz="0" w:space="0" w:color="auto"/>
            <w:bottom w:val="none" w:sz="0" w:space="0" w:color="auto"/>
            <w:right w:val="none" w:sz="0" w:space="0" w:color="auto"/>
          </w:divBdr>
          <w:divsChild>
            <w:div w:id="32850866">
              <w:marLeft w:val="0"/>
              <w:marRight w:val="0"/>
              <w:marTop w:val="0"/>
              <w:marBottom w:val="0"/>
              <w:divBdr>
                <w:top w:val="none" w:sz="0" w:space="0" w:color="auto"/>
                <w:left w:val="none" w:sz="0" w:space="0" w:color="auto"/>
                <w:bottom w:val="none" w:sz="0" w:space="0" w:color="auto"/>
                <w:right w:val="none" w:sz="0" w:space="0" w:color="auto"/>
              </w:divBdr>
            </w:div>
            <w:div w:id="239565061">
              <w:marLeft w:val="0"/>
              <w:marRight w:val="0"/>
              <w:marTop w:val="0"/>
              <w:marBottom w:val="0"/>
              <w:divBdr>
                <w:top w:val="none" w:sz="0" w:space="0" w:color="auto"/>
                <w:left w:val="none" w:sz="0" w:space="0" w:color="auto"/>
                <w:bottom w:val="none" w:sz="0" w:space="0" w:color="auto"/>
                <w:right w:val="none" w:sz="0" w:space="0" w:color="auto"/>
              </w:divBdr>
            </w:div>
            <w:div w:id="1622034761">
              <w:marLeft w:val="0"/>
              <w:marRight w:val="0"/>
              <w:marTop w:val="0"/>
              <w:marBottom w:val="0"/>
              <w:divBdr>
                <w:top w:val="none" w:sz="0" w:space="0" w:color="auto"/>
                <w:left w:val="none" w:sz="0" w:space="0" w:color="auto"/>
                <w:bottom w:val="none" w:sz="0" w:space="0" w:color="auto"/>
                <w:right w:val="none" w:sz="0" w:space="0" w:color="auto"/>
              </w:divBdr>
            </w:div>
            <w:div w:id="615062563">
              <w:marLeft w:val="0"/>
              <w:marRight w:val="0"/>
              <w:marTop w:val="0"/>
              <w:marBottom w:val="0"/>
              <w:divBdr>
                <w:top w:val="none" w:sz="0" w:space="0" w:color="auto"/>
                <w:left w:val="none" w:sz="0" w:space="0" w:color="auto"/>
                <w:bottom w:val="none" w:sz="0" w:space="0" w:color="auto"/>
                <w:right w:val="none" w:sz="0" w:space="0" w:color="auto"/>
              </w:divBdr>
            </w:div>
            <w:div w:id="121265631">
              <w:marLeft w:val="0"/>
              <w:marRight w:val="0"/>
              <w:marTop w:val="0"/>
              <w:marBottom w:val="0"/>
              <w:divBdr>
                <w:top w:val="none" w:sz="0" w:space="0" w:color="auto"/>
                <w:left w:val="none" w:sz="0" w:space="0" w:color="auto"/>
                <w:bottom w:val="none" w:sz="0" w:space="0" w:color="auto"/>
                <w:right w:val="none" w:sz="0" w:space="0" w:color="auto"/>
              </w:divBdr>
            </w:div>
            <w:div w:id="1269704349">
              <w:marLeft w:val="0"/>
              <w:marRight w:val="0"/>
              <w:marTop w:val="0"/>
              <w:marBottom w:val="0"/>
              <w:divBdr>
                <w:top w:val="none" w:sz="0" w:space="0" w:color="auto"/>
                <w:left w:val="none" w:sz="0" w:space="0" w:color="auto"/>
                <w:bottom w:val="none" w:sz="0" w:space="0" w:color="auto"/>
                <w:right w:val="none" w:sz="0" w:space="0" w:color="auto"/>
              </w:divBdr>
            </w:div>
            <w:div w:id="1635598780">
              <w:marLeft w:val="0"/>
              <w:marRight w:val="0"/>
              <w:marTop w:val="0"/>
              <w:marBottom w:val="0"/>
              <w:divBdr>
                <w:top w:val="none" w:sz="0" w:space="0" w:color="auto"/>
                <w:left w:val="none" w:sz="0" w:space="0" w:color="auto"/>
                <w:bottom w:val="none" w:sz="0" w:space="0" w:color="auto"/>
                <w:right w:val="none" w:sz="0" w:space="0" w:color="auto"/>
              </w:divBdr>
            </w:div>
            <w:div w:id="1812550129">
              <w:marLeft w:val="0"/>
              <w:marRight w:val="0"/>
              <w:marTop w:val="0"/>
              <w:marBottom w:val="0"/>
              <w:divBdr>
                <w:top w:val="none" w:sz="0" w:space="0" w:color="auto"/>
                <w:left w:val="none" w:sz="0" w:space="0" w:color="auto"/>
                <w:bottom w:val="none" w:sz="0" w:space="0" w:color="auto"/>
                <w:right w:val="none" w:sz="0" w:space="0" w:color="auto"/>
              </w:divBdr>
            </w:div>
            <w:div w:id="4483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5911">
      <w:bodyDiv w:val="1"/>
      <w:marLeft w:val="0"/>
      <w:marRight w:val="0"/>
      <w:marTop w:val="0"/>
      <w:marBottom w:val="0"/>
      <w:divBdr>
        <w:top w:val="none" w:sz="0" w:space="0" w:color="auto"/>
        <w:left w:val="none" w:sz="0" w:space="0" w:color="auto"/>
        <w:bottom w:val="none" w:sz="0" w:space="0" w:color="auto"/>
        <w:right w:val="none" w:sz="0" w:space="0" w:color="auto"/>
      </w:divBdr>
      <w:divsChild>
        <w:div w:id="1922835427">
          <w:marLeft w:val="0"/>
          <w:marRight w:val="0"/>
          <w:marTop w:val="0"/>
          <w:marBottom w:val="0"/>
          <w:divBdr>
            <w:top w:val="none" w:sz="0" w:space="0" w:color="auto"/>
            <w:left w:val="none" w:sz="0" w:space="0" w:color="auto"/>
            <w:bottom w:val="none" w:sz="0" w:space="0" w:color="auto"/>
            <w:right w:val="none" w:sz="0" w:space="0" w:color="auto"/>
          </w:divBdr>
          <w:divsChild>
            <w:div w:id="688222369">
              <w:marLeft w:val="0"/>
              <w:marRight w:val="0"/>
              <w:marTop w:val="0"/>
              <w:marBottom w:val="0"/>
              <w:divBdr>
                <w:top w:val="none" w:sz="0" w:space="0" w:color="auto"/>
                <w:left w:val="none" w:sz="0" w:space="0" w:color="auto"/>
                <w:bottom w:val="none" w:sz="0" w:space="0" w:color="auto"/>
                <w:right w:val="none" w:sz="0" w:space="0" w:color="auto"/>
              </w:divBdr>
            </w:div>
            <w:div w:id="1770346680">
              <w:marLeft w:val="0"/>
              <w:marRight w:val="0"/>
              <w:marTop w:val="0"/>
              <w:marBottom w:val="0"/>
              <w:divBdr>
                <w:top w:val="none" w:sz="0" w:space="0" w:color="auto"/>
                <w:left w:val="none" w:sz="0" w:space="0" w:color="auto"/>
                <w:bottom w:val="none" w:sz="0" w:space="0" w:color="auto"/>
                <w:right w:val="none" w:sz="0" w:space="0" w:color="auto"/>
              </w:divBdr>
            </w:div>
            <w:div w:id="1068572576">
              <w:marLeft w:val="0"/>
              <w:marRight w:val="0"/>
              <w:marTop w:val="0"/>
              <w:marBottom w:val="0"/>
              <w:divBdr>
                <w:top w:val="none" w:sz="0" w:space="0" w:color="auto"/>
                <w:left w:val="none" w:sz="0" w:space="0" w:color="auto"/>
                <w:bottom w:val="none" w:sz="0" w:space="0" w:color="auto"/>
                <w:right w:val="none" w:sz="0" w:space="0" w:color="auto"/>
              </w:divBdr>
            </w:div>
            <w:div w:id="1503618631">
              <w:marLeft w:val="0"/>
              <w:marRight w:val="0"/>
              <w:marTop w:val="0"/>
              <w:marBottom w:val="0"/>
              <w:divBdr>
                <w:top w:val="none" w:sz="0" w:space="0" w:color="auto"/>
                <w:left w:val="none" w:sz="0" w:space="0" w:color="auto"/>
                <w:bottom w:val="none" w:sz="0" w:space="0" w:color="auto"/>
                <w:right w:val="none" w:sz="0" w:space="0" w:color="auto"/>
              </w:divBdr>
            </w:div>
            <w:div w:id="1494419086">
              <w:marLeft w:val="0"/>
              <w:marRight w:val="0"/>
              <w:marTop w:val="0"/>
              <w:marBottom w:val="0"/>
              <w:divBdr>
                <w:top w:val="none" w:sz="0" w:space="0" w:color="auto"/>
                <w:left w:val="none" w:sz="0" w:space="0" w:color="auto"/>
                <w:bottom w:val="none" w:sz="0" w:space="0" w:color="auto"/>
                <w:right w:val="none" w:sz="0" w:space="0" w:color="auto"/>
              </w:divBdr>
            </w:div>
            <w:div w:id="20243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187">
      <w:bodyDiv w:val="1"/>
      <w:marLeft w:val="0"/>
      <w:marRight w:val="0"/>
      <w:marTop w:val="0"/>
      <w:marBottom w:val="0"/>
      <w:divBdr>
        <w:top w:val="none" w:sz="0" w:space="0" w:color="auto"/>
        <w:left w:val="none" w:sz="0" w:space="0" w:color="auto"/>
        <w:bottom w:val="none" w:sz="0" w:space="0" w:color="auto"/>
        <w:right w:val="none" w:sz="0" w:space="0" w:color="auto"/>
      </w:divBdr>
      <w:divsChild>
        <w:div w:id="245386417">
          <w:marLeft w:val="0"/>
          <w:marRight w:val="0"/>
          <w:marTop w:val="0"/>
          <w:marBottom w:val="0"/>
          <w:divBdr>
            <w:top w:val="none" w:sz="0" w:space="0" w:color="auto"/>
            <w:left w:val="none" w:sz="0" w:space="0" w:color="auto"/>
            <w:bottom w:val="none" w:sz="0" w:space="0" w:color="auto"/>
            <w:right w:val="none" w:sz="0" w:space="0" w:color="auto"/>
          </w:divBdr>
          <w:divsChild>
            <w:div w:id="103695833">
              <w:marLeft w:val="0"/>
              <w:marRight w:val="0"/>
              <w:marTop w:val="0"/>
              <w:marBottom w:val="0"/>
              <w:divBdr>
                <w:top w:val="none" w:sz="0" w:space="0" w:color="auto"/>
                <w:left w:val="none" w:sz="0" w:space="0" w:color="auto"/>
                <w:bottom w:val="none" w:sz="0" w:space="0" w:color="auto"/>
                <w:right w:val="none" w:sz="0" w:space="0" w:color="auto"/>
              </w:divBdr>
            </w:div>
            <w:div w:id="847402362">
              <w:marLeft w:val="0"/>
              <w:marRight w:val="0"/>
              <w:marTop w:val="0"/>
              <w:marBottom w:val="0"/>
              <w:divBdr>
                <w:top w:val="none" w:sz="0" w:space="0" w:color="auto"/>
                <w:left w:val="none" w:sz="0" w:space="0" w:color="auto"/>
                <w:bottom w:val="none" w:sz="0" w:space="0" w:color="auto"/>
                <w:right w:val="none" w:sz="0" w:space="0" w:color="auto"/>
              </w:divBdr>
            </w:div>
            <w:div w:id="999044642">
              <w:marLeft w:val="0"/>
              <w:marRight w:val="0"/>
              <w:marTop w:val="0"/>
              <w:marBottom w:val="0"/>
              <w:divBdr>
                <w:top w:val="none" w:sz="0" w:space="0" w:color="auto"/>
                <w:left w:val="none" w:sz="0" w:space="0" w:color="auto"/>
                <w:bottom w:val="none" w:sz="0" w:space="0" w:color="auto"/>
                <w:right w:val="none" w:sz="0" w:space="0" w:color="auto"/>
              </w:divBdr>
            </w:div>
            <w:div w:id="1556619186">
              <w:marLeft w:val="0"/>
              <w:marRight w:val="0"/>
              <w:marTop w:val="0"/>
              <w:marBottom w:val="0"/>
              <w:divBdr>
                <w:top w:val="none" w:sz="0" w:space="0" w:color="auto"/>
                <w:left w:val="none" w:sz="0" w:space="0" w:color="auto"/>
                <w:bottom w:val="none" w:sz="0" w:space="0" w:color="auto"/>
                <w:right w:val="none" w:sz="0" w:space="0" w:color="auto"/>
              </w:divBdr>
            </w:div>
            <w:div w:id="163278557">
              <w:marLeft w:val="0"/>
              <w:marRight w:val="0"/>
              <w:marTop w:val="0"/>
              <w:marBottom w:val="0"/>
              <w:divBdr>
                <w:top w:val="none" w:sz="0" w:space="0" w:color="auto"/>
                <w:left w:val="none" w:sz="0" w:space="0" w:color="auto"/>
                <w:bottom w:val="none" w:sz="0" w:space="0" w:color="auto"/>
                <w:right w:val="none" w:sz="0" w:space="0" w:color="auto"/>
              </w:divBdr>
            </w:div>
            <w:div w:id="11411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7313">
      <w:bodyDiv w:val="1"/>
      <w:marLeft w:val="0"/>
      <w:marRight w:val="0"/>
      <w:marTop w:val="0"/>
      <w:marBottom w:val="0"/>
      <w:divBdr>
        <w:top w:val="none" w:sz="0" w:space="0" w:color="auto"/>
        <w:left w:val="none" w:sz="0" w:space="0" w:color="auto"/>
        <w:bottom w:val="none" w:sz="0" w:space="0" w:color="auto"/>
        <w:right w:val="none" w:sz="0" w:space="0" w:color="auto"/>
      </w:divBdr>
      <w:divsChild>
        <w:div w:id="961880342">
          <w:marLeft w:val="0"/>
          <w:marRight w:val="0"/>
          <w:marTop w:val="0"/>
          <w:marBottom w:val="0"/>
          <w:divBdr>
            <w:top w:val="none" w:sz="0" w:space="0" w:color="auto"/>
            <w:left w:val="none" w:sz="0" w:space="0" w:color="auto"/>
            <w:bottom w:val="none" w:sz="0" w:space="0" w:color="auto"/>
            <w:right w:val="none" w:sz="0" w:space="0" w:color="auto"/>
          </w:divBdr>
          <w:divsChild>
            <w:div w:id="1555195629">
              <w:marLeft w:val="0"/>
              <w:marRight w:val="0"/>
              <w:marTop w:val="0"/>
              <w:marBottom w:val="0"/>
              <w:divBdr>
                <w:top w:val="none" w:sz="0" w:space="0" w:color="auto"/>
                <w:left w:val="none" w:sz="0" w:space="0" w:color="auto"/>
                <w:bottom w:val="none" w:sz="0" w:space="0" w:color="auto"/>
                <w:right w:val="none" w:sz="0" w:space="0" w:color="auto"/>
              </w:divBdr>
            </w:div>
            <w:div w:id="8725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334">
      <w:bodyDiv w:val="1"/>
      <w:marLeft w:val="0"/>
      <w:marRight w:val="0"/>
      <w:marTop w:val="0"/>
      <w:marBottom w:val="0"/>
      <w:divBdr>
        <w:top w:val="none" w:sz="0" w:space="0" w:color="auto"/>
        <w:left w:val="none" w:sz="0" w:space="0" w:color="auto"/>
        <w:bottom w:val="none" w:sz="0" w:space="0" w:color="auto"/>
        <w:right w:val="none" w:sz="0" w:space="0" w:color="auto"/>
      </w:divBdr>
      <w:divsChild>
        <w:div w:id="2105879554">
          <w:marLeft w:val="0"/>
          <w:marRight w:val="0"/>
          <w:marTop w:val="0"/>
          <w:marBottom w:val="0"/>
          <w:divBdr>
            <w:top w:val="none" w:sz="0" w:space="0" w:color="auto"/>
            <w:left w:val="none" w:sz="0" w:space="0" w:color="auto"/>
            <w:bottom w:val="none" w:sz="0" w:space="0" w:color="auto"/>
            <w:right w:val="none" w:sz="0" w:space="0" w:color="auto"/>
          </w:divBdr>
          <w:divsChild>
            <w:div w:id="1498497293">
              <w:marLeft w:val="0"/>
              <w:marRight w:val="0"/>
              <w:marTop w:val="0"/>
              <w:marBottom w:val="0"/>
              <w:divBdr>
                <w:top w:val="none" w:sz="0" w:space="0" w:color="auto"/>
                <w:left w:val="none" w:sz="0" w:space="0" w:color="auto"/>
                <w:bottom w:val="none" w:sz="0" w:space="0" w:color="auto"/>
                <w:right w:val="none" w:sz="0" w:space="0" w:color="auto"/>
              </w:divBdr>
            </w:div>
            <w:div w:id="402876532">
              <w:marLeft w:val="0"/>
              <w:marRight w:val="0"/>
              <w:marTop w:val="0"/>
              <w:marBottom w:val="0"/>
              <w:divBdr>
                <w:top w:val="none" w:sz="0" w:space="0" w:color="auto"/>
                <w:left w:val="none" w:sz="0" w:space="0" w:color="auto"/>
                <w:bottom w:val="none" w:sz="0" w:space="0" w:color="auto"/>
                <w:right w:val="none" w:sz="0" w:space="0" w:color="auto"/>
              </w:divBdr>
            </w:div>
            <w:div w:id="1659266679">
              <w:marLeft w:val="0"/>
              <w:marRight w:val="0"/>
              <w:marTop w:val="0"/>
              <w:marBottom w:val="0"/>
              <w:divBdr>
                <w:top w:val="none" w:sz="0" w:space="0" w:color="auto"/>
                <w:left w:val="none" w:sz="0" w:space="0" w:color="auto"/>
                <w:bottom w:val="none" w:sz="0" w:space="0" w:color="auto"/>
                <w:right w:val="none" w:sz="0" w:space="0" w:color="auto"/>
              </w:divBdr>
            </w:div>
            <w:div w:id="174079165">
              <w:marLeft w:val="0"/>
              <w:marRight w:val="0"/>
              <w:marTop w:val="0"/>
              <w:marBottom w:val="0"/>
              <w:divBdr>
                <w:top w:val="none" w:sz="0" w:space="0" w:color="auto"/>
                <w:left w:val="none" w:sz="0" w:space="0" w:color="auto"/>
                <w:bottom w:val="none" w:sz="0" w:space="0" w:color="auto"/>
                <w:right w:val="none" w:sz="0" w:space="0" w:color="auto"/>
              </w:divBdr>
            </w:div>
            <w:div w:id="894239384">
              <w:marLeft w:val="0"/>
              <w:marRight w:val="0"/>
              <w:marTop w:val="0"/>
              <w:marBottom w:val="0"/>
              <w:divBdr>
                <w:top w:val="none" w:sz="0" w:space="0" w:color="auto"/>
                <w:left w:val="none" w:sz="0" w:space="0" w:color="auto"/>
                <w:bottom w:val="none" w:sz="0" w:space="0" w:color="auto"/>
                <w:right w:val="none" w:sz="0" w:space="0" w:color="auto"/>
              </w:divBdr>
            </w:div>
            <w:div w:id="458955394">
              <w:marLeft w:val="0"/>
              <w:marRight w:val="0"/>
              <w:marTop w:val="0"/>
              <w:marBottom w:val="0"/>
              <w:divBdr>
                <w:top w:val="none" w:sz="0" w:space="0" w:color="auto"/>
                <w:left w:val="none" w:sz="0" w:space="0" w:color="auto"/>
                <w:bottom w:val="none" w:sz="0" w:space="0" w:color="auto"/>
                <w:right w:val="none" w:sz="0" w:space="0" w:color="auto"/>
              </w:divBdr>
            </w:div>
            <w:div w:id="20565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2947">
      <w:bodyDiv w:val="1"/>
      <w:marLeft w:val="0"/>
      <w:marRight w:val="0"/>
      <w:marTop w:val="0"/>
      <w:marBottom w:val="0"/>
      <w:divBdr>
        <w:top w:val="none" w:sz="0" w:space="0" w:color="auto"/>
        <w:left w:val="none" w:sz="0" w:space="0" w:color="auto"/>
        <w:bottom w:val="none" w:sz="0" w:space="0" w:color="auto"/>
        <w:right w:val="none" w:sz="0" w:space="0" w:color="auto"/>
      </w:divBdr>
      <w:divsChild>
        <w:div w:id="277371436">
          <w:marLeft w:val="0"/>
          <w:marRight w:val="0"/>
          <w:marTop w:val="0"/>
          <w:marBottom w:val="0"/>
          <w:divBdr>
            <w:top w:val="none" w:sz="0" w:space="0" w:color="auto"/>
            <w:left w:val="none" w:sz="0" w:space="0" w:color="auto"/>
            <w:bottom w:val="none" w:sz="0" w:space="0" w:color="auto"/>
            <w:right w:val="none" w:sz="0" w:space="0" w:color="auto"/>
          </w:divBdr>
          <w:divsChild>
            <w:div w:id="7300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676">
      <w:bodyDiv w:val="1"/>
      <w:marLeft w:val="0"/>
      <w:marRight w:val="0"/>
      <w:marTop w:val="0"/>
      <w:marBottom w:val="0"/>
      <w:divBdr>
        <w:top w:val="none" w:sz="0" w:space="0" w:color="auto"/>
        <w:left w:val="none" w:sz="0" w:space="0" w:color="auto"/>
        <w:bottom w:val="none" w:sz="0" w:space="0" w:color="auto"/>
        <w:right w:val="none" w:sz="0" w:space="0" w:color="auto"/>
      </w:divBdr>
      <w:divsChild>
        <w:div w:id="1765682699">
          <w:marLeft w:val="0"/>
          <w:marRight w:val="0"/>
          <w:marTop w:val="0"/>
          <w:marBottom w:val="0"/>
          <w:divBdr>
            <w:top w:val="none" w:sz="0" w:space="0" w:color="auto"/>
            <w:left w:val="none" w:sz="0" w:space="0" w:color="auto"/>
            <w:bottom w:val="none" w:sz="0" w:space="0" w:color="auto"/>
            <w:right w:val="none" w:sz="0" w:space="0" w:color="auto"/>
          </w:divBdr>
          <w:divsChild>
            <w:div w:id="1693604196">
              <w:marLeft w:val="0"/>
              <w:marRight w:val="0"/>
              <w:marTop w:val="0"/>
              <w:marBottom w:val="0"/>
              <w:divBdr>
                <w:top w:val="none" w:sz="0" w:space="0" w:color="auto"/>
                <w:left w:val="none" w:sz="0" w:space="0" w:color="auto"/>
                <w:bottom w:val="none" w:sz="0" w:space="0" w:color="auto"/>
                <w:right w:val="none" w:sz="0" w:space="0" w:color="auto"/>
              </w:divBdr>
            </w:div>
            <w:div w:id="2075353706">
              <w:marLeft w:val="0"/>
              <w:marRight w:val="0"/>
              <w:marTop w:val="0"/>
              <w:marBottom w:val="0"/>
              <w:divBdr>
                <w:top w:val="none" w:sz="0" w:space="0" w:color="auto"/>
                <w:left w:val="none" w:sz="0" w:space="0" w:color="auto"/>
                <w:bottom w:val="none" w:sz="0" w:space="0" w:color="auto"/>
                <w:right w:val="none" w:sz="0" w:space="0" w:color="auto"/>
              </w:divBdr>
            </w:div>
            <w:div w:id="565576736">
              <w:marLeft w:val="0"/>
              <w:marRight w:val="0"/>
              <w:marTop w:val="0"/>
              <w:marBottom w:val="0"/>
              <w:divBdr>
                <w:top w:val="none" w:sz="0" w:space="0" w:color="auto"/>
                <w:left w:val="none" w:sz="0" w:space="0" w:color="auto"/>
                <w:bottom w:val="none" w:sz="0" w:space="0" w:color="auto"/>
                <w:right w:val="none" w:sz="0" w:space="0" w:color="auto"/>
              </w:divBdr>
            </w:div>
            <w:div w:id="13882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0934">
      <w:bodyDiv w:val="1"/>
      <w:marLeft w:val="0"/>
      <w:marRight w:val="0"/>
      <w:marTop w:val="0"/>
      <w:marBottom w:val="0"/>
      <w:divBdr>
        <w:top w:val="none" w:sz="0" w:space="0" w:color="auto"/>
        <w:left w:val="none" w:sz="0" w:space="0" w:color="auto"/>
        <w:bottom w:val="none" w:sz="0" w:space="0" w:color="auto"/>
        <w:right w:val="none" w:sz="0" w:space="0" w:color="auto"/>
      </w:divBdr>
      <w:divsChild>
        <w:div w:id="1412853694">
          <w:marLeft w:val="0"/>
          <w:marRight w:val="0"/>
          <w:marTop w:val="0"/>
          <w:marBottom w:val="0"/>
          <w:divBdr>
            <w:top w:val="none" w:sz="0" w:space="0" w:color="auto"/>
            <w:left w:val="none" w:sz="0" w:space="0" w:color="auto"/>
            <w:bottom w:val="none" w:sz="0" w:space="0" w:color="auto"/>
            <w:right w:val="none" w:sz="0" w:space="0" w:color="auto"/>
          </w:divBdr>
          <w:divsChild>
            <w:div w:id="10453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329">
      <w:bodyDiv w:val="1"/>
      <w:marLeft w:val="0"/>
      <w:marRight w:val="0"/>
      <w:marTop w:val="0"/>
      <w:marBottom w:val="0"/>
      <w:divBdr>
        <w:top w:val="none" w:sz="0" w:space="0" w:color="auto"/>
        <w:left w:val="none" w:sz="0" w:space="0" w:color="auto"/>
        <w:bottom w:val="none" w:sz="0" w:space="0" w:color="auto"/>
        <w:right w:val="none" w:sz="0" w:space="0" w:color="auto"/>
      </w:divBdr>
      <w:divsChild>
        <w:div w:id="418528833">
          <w:marLeft w:val="0"/>
          <w:marRight w:val="0"/>
          <w:marTop w:val="0"/>
          <w:marBottom w:val="0"/>
          <w:divBdr>
            <w:top w:val="none" w:sz="0" w:space="0" w:color="auto"/>
            <w:left w:val="none" w:sz="0" w:space="0" w:color="auto"/>
            <w:bottom w:val="none" w:sz="0" w:space="0" w:color="auto"/>
            <w:right w:val="none" w:sz="0" w:space="0" w:color="auto"/>
          </w:divBdr>
          <w:divsChild>
            <w:div w:id="1952785859">
              <w:marLeft w:val="0"/>
              <w:marRight w:val="0"/>
              <w:marTop w:val="0"/>
              <w:marBottom w:val="0"/>
              <w:divBdr>
                <w:top w:val="none" w:sz="0" w:space="0" w:color="auto"/>
                <w:left w:val="none" w:sz="0" w:space="0" w:color="auto"/>
                <w:bottom w:val="none" w:sz="0" w:space="0" w:color="auto"/>
                <w:right w:val="none" w:sz="0" w:space="0" w:color="auto"/>
              </w:divBdr>
            </w:div>
            <w:div w:id="770121976">
              <w:marLeft w:val="0"/>
              <w:marRight w:val="0"/>
              <w:marTop w:val="0"/>
              <w:marBottom w:val="0"/>
              <w:divBdr>
                <w:top w:val="none" w:sz="0" w:space="0" w:color="auto"/>
                <w:left w:val="none" w:sz="0" w:space="0" w:color="auto"/>
                <w:bottom w:val="none" w:sz="0" w:space="0" w:color="auto"/>
                <w:right w:val="none" w:sz="0" w:space="0" w:color="auto"/>
              </w:divBdr>
            </w:div>
            <w:div w:id="1323897349">
              <w:marLeft w:val="0"/>
              <w:marRight w:val="0"/>
              <w:marTop w:val="0"/>
              <w:marBottom w:val="0"/>
              <w:divBdr>
                <w:top w:val="none" w:sz="0" w:space="0" w:color="auto"/>
                <w:left w:val="none" w:sz="0" w:space="0" w:color="auto"/>
                <w:bottom w:val="none" w:sz="0" w:space="0" w:color="auto"/>
                <w:right w:val="none" w:sz="0" w:space="0" w:color="auto"/>
              </w:divBdr>
            </w:div>
            <w:div w:id="1231574212">
              <w:marLeft w:val="0"/>
              <w:marRight w:val="0"/>
              <w:marTop w:val="0"/>
              <w:marBottom w:val="0"/>
              <w:divBdr>
                <w:top w:val="none" w:sz="0" w:space="0" w:color="auto"/>
                <w:left w:val="none" w:sz="0" w:space="0" w:color="auto"/>
                <w:bottom w:val="none" w:sz="0" w:space="0" w:color="auto"/>
                <w:right w:val="none" w:sz="0" w:space="0" w:color="auto"/>
              </w:divBdr>
            </w:div>
            <w:div w:id="271982674">
              <w:marLeft w:val="0"/>
              <w:marRight w:val="0"/>
              <w:marTop w:val="0"/>
              <w:marBottom w:val="0"/>
              <w:divBdr>
                <w:top w:val="none" w:sz="0" w:space="0" w:color="auto"/>
                <w:left w:val="none" w:sz="0" w:space="0" w:color="auto"/>
                <w:bottom w:val="none" w:sz="0" w:space="0" w:color="auto"/>
                <w:right w:val="none" w:sz="0" w:space="0" w:color="auto"/>
              </w:divBdr>
            </w:div>
            <w:div w:id="163783154">
              <w:marLeft w:val="0"/>
              <w:marRight w:val="0"/>
              <w:marTop w:val="0"/>
              <w:marBottom w:val="0"/>
              <w:divBdr>
                <w:top w:val="none" w:sz="0" w:space="0" w:color="auto"/>
                <w:left w:val="none" w:sz="0" w:space="0" w:color="auto"/>
                <w:bottom w:val="none" w:sz="0" w:space="0" w:color="auto"/>
                <w:right w:val="none" w:sz="0" w:space="0" w:color="auto"/>
              </w:divBdr>
            </w:div>
            <w:div w:id="1189835608">
              <w:marLeft w:val="0"/>
              <w:marRight w:val="0"/>
              <w:marTop w:val="0"/>
              <w:marBottom w:val="0"/>
              <w:divBdr>
                <w:top w:val="none" w:sz="0" w:space="0" w:color="auto"/>
                <w:left w:val="none" w:sz="0" w:space="0" w:color="auto"/>
                <w:bottom w:val="none" w:sz="0" w:space="0" w:color="auto"/>
                <w:right w:val="none" w:sz="0" w:space="0" w:color="auto"/>
              </w:divBdr>
            </w:div>
            <w:div w:id="7750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609">
      <w:bodyDiv w:val="1"/>
      <w:marLeft w:val="0"/>
      <w:marRight w:val="0"/>
      <w:marTop w:val="0"/>
      <w:marBottom w:val="0"/>
      <w:divBdr>
        <w:top w:val="none" w:sz="0" w:space="0" w:color="auto"/>
        <w:left w:val="none" w:sz="0" w:space="0" w:color="auto"/>
        <w:bottom w:val="none" w:sz="0" w:space="0" w:color="auto"/>
        <w:right w:val="none" w:sz="0" w:space="0" w:color="auto"/>
      </w:divBdr>
      <w:divsChild>
        <w:div w:id="856190246">
          <w:marLeft w:val="0"/>
          <w:marRight w:val="0"/>
          <w:marTop w:val="0"/>
          <w:marBottom w:val="0"/>
          <w:divBdr>
            <w:top w:val="none" w:sz="0" w:space="0" w:color="auto"/>
            <w:left w:val="none" w:sz="0" w:space="0" w:color="auto"/>
            <w:bottom w:val="none" w:sz="0" w:space="0" w:color="auto"/>
            <w:right w:val="none" w:sz="0" w:space="0" w:color="auto"/>
          </w:divBdr>
          <w:divsChild>
            <w:div w:id="2025356007">
              <w:marLeft w:val="0"/>
              <w:marRight w:val="0"/>
              <w:marTop w:val="0"/>
              <w:marBottom w:val="0"/>
              <w:divBdr>
                <w:top w:val="none" w:sz="0" w:space="0" w:color="auto"/>
                <w:left w:val="none" w:sz="0" w:space="0" w:color="auto"/>
                <w:bottom w:val="none" w:sz="0" w:space="0" w:color="auto"/>
                <w:right w:val="none" w:sz="0" w:space="0" w:color="auto"/>
              </w:divBdr>
            </w:div>
            <w:div w:id="356738013">
              <w:marLeft w:val="0"/>
              <w:marRight w:val="0"/>
              <w:marTop w:val="0"/>
              <w:marBottom w:val="0"/>
              <w:divBdr>
                <w:top w:val="none" w:sz="0" w:space="0" w:color="auto"/>
                <w:left w:val="none" w:sz="0" w:space="0" w:color="auto"/>
                <w:bottom w:val="none" w:sz="0" w:space="0" w:color="auto"/>
                <w:right w:val="none" w:sz="0" w:space="0" w:color="auto"/>
              </w:divBdr>
            </w:div>
            <w:div w:id="675494525">
              <w:marLeft w:val="0"/>
              <w:marRight w:val="0"/>
              <w:marTop w:val="0"/>
              <w:marBottom w:val="0"/>
              <w:divBdr>
                <w:top w:val="none" w:sz="0" w:space="0" w:color="auto"/>
                <w:left w:val="none" w:sz="0" w:space="0" w:color="auto"/>
                <w:bottom w:val="none" w:sz="0" w:space="0" w:color="auto"/>
                <w:right w:val="none" w:sz="0" w:space="0" w:color="auto"/>
              </w:divBdr>
            </w:div>
            <w:div w:id="1933277048">
              <w:marLeft w:val="0"/>
              <w:marRight w:val="0"/>
              <w:marTop w:val="0"/>
              <w:marBottom w:val="0"/>
              <w:divBdr>
                <w:top w:val="none" w:sz="0" w:space="0" w:color="auto"/>
                <w:left w:val="none" w:sz="0" w:space="0" w:color="auto"/>
                <w:bottom w:val="none" w:sz="0" w:space="0" w:color="auto"/>
                <w:right w:val="none" w:sz="0" w:space="0" w:color="auto"/>
              </w:divBdr>
            </w:div>
            <w:div w:id="17752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9647">
      <w:bodyDiv w:val="1"/>
      <w:marLeft w:val="0"/>
      <w:marRight w:val="0"/>
      <w:marTop w:val="0"/>
      <w:marBottom w:val="0"/>
      <w:divBdr>
        <w:top w:val="none" w:sz="0" w:space="0" w:color="auto"/>
        <w:left w:val="none" w:sz="0" w:space="0" w:color="auto"/>
        <w:bottom w:val="none" w:sz="0" w:space="0" w:color="auto"/>
        <w:right w:val="none" w:sz="0" w:space="0" w:color="auto"/>
      </w:divBdr>
      <w:divsChild>
        <w:div w:id="843738556">
          <w:marLeft w:val="0"/>
          <w:marRight w:val="0"/>
          <w:marTop w:val="0"/>
          <w:marBottom w:val="0"/>
          <w:divBdr>
            <w:top w:val="none" w:sz="0" w:space="0" w:color="auto"/>
            <w:left w:val="none" w:sz="0" w:space="0" w:color="auto"/>
            <w:bottom w:val="none" w:sz="0" w:space="0" w:color="auto"/>
            <w:right w:val="none" w:sz="0" w:space="0" w:color="auto"/>
          </w:divBdr>
          <w:divsChild>
            <w:div w:id="7441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944">
      <w:bodyDiv w:val="1"/>
      <w:marLeft w:val="0"/>
      <w:marRight w:val="0"/>
      <w:marTop w:val="0"/>
      <w:marBottom w:val="0"/>
      <w:divBdr>
        <w:top w:val="none" w:sz="0" w:space="0" w:color="auto"/>
        <w:left w:val="none" w:sz="0" w:space="0" w:color="auto"/>
        <w:bottom w:val="none" w:sz="0" w:space="0" w:color="auto"/>
        <w:right w:val="none" w:sz="0" w:space="0" w:color="auto"/>
      </w:divBdr>
      <w:divsChild>
        <w:div w:id="132449930">
          <w:marLeft w:val="0"/>
          <w:marRight w:val="0"/>
          <w:marTop w:val="0"/>
          <w:marBottom w:val="0"/>
          <w:divBdr>
            <w:top w:val="none" w:sz="0" w:space="0" w:color="auto"/>
            <w:left w:val="none" w:sz="0" w:space="0" w:color="auto"/>
            <w:bottom w:val="none" w:sz="0" w:space="0" w:color="auto"/>
            <w:right w:val="none" w:sz="0" w:space="0" w:color="auto"/>
          </w:divBdr>
          <w:divsChild>
            <w:div w:id="1899046467">
              <w:marLeft w:val="0"/>
              <w:marRight w:val="0"/>
              <w:marTop w:val="0"/>
              <w:marBottom w:val="0"/>
              <w:divBdr>
                <w:top w:val="none" w:sz="0" w:space="0" w:color="auto"/>
                <w:left w:val="none" w:sz="0" w:space="0" w:color="auto"/>
                <w:bottom w:val="none" w:sz="0" w:space="0" w:color="auto"/>
                <w:right w:val="none" w:sz="0" w:space="0" w:color="auto"/>
              </w:divBdr>
            </w:div>
            <w:div w:id="1881477592">
              <w:marLeft w:val="0"/>
              <w:marRight w:val="0"/>
              <w:marTop w:val="0"/>
              <w:marBottom w:val="0"/>
              <w:divBdr>
                <w:top w:val="none" w:sz="0" w:space="0" w:color="auto"/>
                <w:left w:val="none" w:sz="0" w:space="0" w:color="auto"/>
                <w:bottom w:val="none" w:sz="0" w:space="0" w:color="auto"/>
                <w:right w:val="none" w:sz="0" w:space="0" w:color="auto"/>
              </w:divBdr>
            </w:div>
            <w:div w:id="160200809">
              <w:marLeft w:val="0"/>
              <w:marRight w:val="0"/>
              <w:marTop w:val="0"/>
              <w:marBottom w:val="0"/>
              <w:divBdr>
                <w:top w:val="none" w:sz="0" w:space="0" w:color="auto"/>
                <w:left w:val="none" w:sz="0" w:space="0" w:color="auto"/>
                <w:bottom w:val="none" w:sz="0" w:space="0" w:color="auto"/>
                <w:right w:val="none" w:sz="0" w:space="0" w:color="auto"/>
              </w:divBdr>
            </w:div>
            <w:div w:id="35275019">
              <w:marLeft w:val="0"/>
              <w:marRight w:val="0"/>
              <w:marTop w:val="0"/>
              <w:marBottom w:val="0"/>
              <w:divBdr>
                <w:top w:val="none" w:sz="0" w:space="0" w:color="auto"/>
                <w:left w:val="none" w:sz="0" w:space="0" w:color="auto"/>
                <w:bottom w:val="none" w:sz="0" w:space="0" w:color="auto"/>
                <w:right w:val="none" w:sz="0" w:space="0" w:color="auto"/>
              </w:divBdr>
            </w:div>
            <w:div w:id="1417747250">
              <w:marLeft w:val="0"/>
              <w:marRight w:val="0"/>
              <w:marTop w:val="0"/>
              <w:marBottom w:val="0"/>
              <w:divBdr>
                <w:top w:val="none" w:sz="0" w:space="0" w:color="auto"/>
                <w:left w:val="none" w:sz="0" w:space="0" w:color="auto"/>
                <w:bottom w:val="none" w:sz="0" w:space="0" w:color="auto"/>
                <w:right w:val="none" w:sz="0" w:space="0" w:color="auto"/>
              </w:divBdr>
            </w:div>
            <w:div w:id="1694959975">
              <w:marLeft w:val="0"/>
              <w:marRight w:val="0"/>
              <w:marTop w:val="0"/>
              <w:marBottom w:val="0"/>
              <w:divBdr>
                <w:top w:val="none" w:sz="0" w:space="0" w:color="auto"/>
                <w:left w:val="none" w:sz="0" w:space="0" w:color="auto"/>
                <w:bottom w:val="none" w:sz="0" w:space="0" w:color="auto"/>
                <w:right w:val="none" w:sz="0" w:space="0" w:color="auto"/>
              </w:divBdr>
            </w:div>
            <w:div w:id="7406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506">
      <w:bodyDiv w:val="1"/>
      <w:marLeft w:val="0"/>
      <w:marRight w:val="0"/>
      <w:marTop w:val="0"/>
      <w:marBottom w:val="0"/>
      <w:divBdr>
        <w:top w:val="none" w:sz="0" w:space="0" w:color="auto"/>
        <w:left w:val="none" w:sz="0" w:space="0" w:color="auto"/>
        <w:bottom w:val="none" w:sz="0" w:space="0" w:color="auto"/>
        <w:right w:val="none" w:sz="0" w:space="0" w:color="auto"/>
      </w:divBdr>
      <w:divsChild>
        <w:div w:id="1534733601">
          <w:marLeft w:val="0"/>
          <w:marRight w:val="0"/>
          <w:marTop w:val="0"/>
          <w:marBottom w:val="0"/>
          <w:divBdr>
            <w:top w:val="none" w:sz="0" w:space="0" w:color="auto"/>
            <w:left w:val="none" w:sz="0" w:space="0" w:color="auto"/>
            <w:bottom w:val="none" w:sz="0" w:space="0" w:color="auto"/>
            <w:right w:val="none" w:sz="0" w:space="0" w:color="auto"/>
          </w:divBdr>
          <w:divsChild>
            <w:div w:id="491218839">
              <w:marLeft w:val="0"/>
              <w:marRight w:val="0"/>
              <w:marTop w:val="0"/>
              <w:marBottom w:val="0"/>
              <w:divBdr>
                <w:top w:val="none" w:sz="0" w:space="0" w:color="auto"/>
                <w:left w:val="none" w:sz="0" w:space="0" w:color="auto"/>
                <w:bottom w:val="none" w:sz="0" w:space="0" w:color="auto"/>
                <w:right w:val="none" w:sz="0" w:space="0" w:color="auto"/>
              </w:divBdr>
            </w:div>
            <w:div w:id="800533231">
              <w:marLeft w:val="0"/>
              <w:marRight w:val="0"/>
              <w:marTop w:val="0"/>
              <w:marBottom w:val="0"/>
              <w:divBdr>
                <w:top w:val="none" w:sz="0" w:space="0" w:color="auto"/>
                <w:left w:val="none" w:sz="0" w:space="0" w:color="auto"/>
                <w:bottom w:val="none" w:sz="0" w:space="0" w:color="auto"/>
                <w:right w:val="none" w:sz="0" w:space="0" w:color="auto"/>
              </w:divBdr>
            </w:div>
            <w:div w:id="934051036">
              <w:marLeft w:val="0"/>
              <w:marRight w:val="0"/>
              <w:marTop w:val="0"/>
              <w:marBottom w:val="0"/>
              <w:divBdr>
                <w:top w:val="none" w:sz="0" w:space="0" w:color="auto"/>
                <w:left w:val="none" w:sz="0" w:space="0" w:color="auto"/>
                <w:bottom w:val="none" w:sz="0" w:space="0" w:color="auto"/>
                <w:right w:val="none" w:sz="0" w:space="0" w:color="auto"/>
              </w:divBdr>
            </w:div>
            <w:div w:id="913662210">
              <w:marLeft w:val="0"/>
              <w:marRight w:val="0"/>
              <w:marTop w:val="0"/>
              <w:marBottom w:val="0"/>
              <w:divBdr>
                <w:top w:val="none" w:sz="0" w:space="0" w:color="auto"/>
                <w:left w:val="none" w:sz="0" w:space="0" w:color="auto"/>
                <w:bottom w:val="none" w:sz="0" w:space="0" w:color="auto"/>
                <w:right w:val="none" w:sz="0" w:space="0" w:color="auto"/>
              </w:divBdr>
            </w:div>
            <w:div w:id="947926313">
              <w:marLeft w:val="0"/>
              <w:marRight w:val="0"/>
              <w:marTop w:val="0"/>
              <w:marBottom w:val="0"/>
              <w:divBdr>
                <w:top w:val="none" w:sz="0" w:space="0" w:color="auto"/>
                <w:left w:val="none" w:sz="0" w:space="0" w:color="auto"/>
                <w:bottom w:val="none" w:sz="0" w:space="0" w:color="auto"/>
                <w:right w:val="none" w:sz="0" w:space="0" w:color="auto"/>
              </w:divBdr>
            </w:div>
            <w:div w:id="212278765">
              <w:marLeft w:val="0"/>
              <w:marRight w:val="0"/>
              <w:marTop w:val="0"/>
              <w:marBottom w:val="0"/>
              <w:divBdr>
                <w:top w:val="none" w:sz="0" w:space="0" w:color="auto"/>
                <w:left w:val="none" w:sz="0" w:space="0" w:color="auto"/>
                <w:bottom w:val="none" w:sz="0" w:space="0" w:color="auto"/>
                <w:right w:val="none" w:sz="0" w:space="0" w:color="auto"/>
              </w:divBdr>
            </w:div>
            <w:div w:id="822156572">
              <w:marLeft w:val="0"/>
              <w:marRight w:val="0"/>
              <w:marTop w:val="0"/>
              <w:marBottom w:val="0"/>
              <w:divBdr>
                <w:top w:val="none" w:sz="0" w:space="0" w:color="auto"/>
                <w:left w:val="none" w:sz="0" w:space="0" w:color="auto"/>
                <w:bottom w:val="none" w:sz="0" w:space="0" w:color="auto"/>
                <w:right w:val="none" w:sz="0" w:space="0" w:color="auto"/>
              </w:divBdr>
            </w:div>
            <w:div w:id="1282683012">
              <w:marLeft w:val="0"/>
              <w:marRight w:val="0"/>
              <w:marTop w:val="0"/>
              <w:marBottom w:val="0"/>
              <w:divBdr>
                <w:top w:val="none" w:sz="0" w:space="0" w:color="auto"/>
                <w:left w:val="none" w:sz="0" w:space="0" w:color="auto"/>
                <w:bottom w:val="none" w:sz="0" w:space="0" w:color="auto"/>
                <w:right w:val="none" w:sz="0" w:space="0" w:color="auto"/>
              </w:divBdr>
            </w:div>
            <w:div w:id="11690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181">
      <w:bodyDiv w:val="1"/>
      <w:marLeft w:val="0"/>
      <w:marRight w:val="0"/>
      <w:marTop w:val="0"/>
      <w:marBottom w:val="0"/>
      <w:divBdr>
        <w:top w:val="none" w:sz="0" w:space="0" w:color="auto"/>
        <w:left w:val="none" w:sz="0" w:space="0" w:color="auto"/>
        <w:bottom w:val="none" w:sz="0" w:space="0" w:color="auto"/>
        <w:right w:val="none" w:sz="0" w:space="0" w:color="auto"/>
      </w:divBdr>
      <w:divsChild>
        <w:div w:id="1538346686">
          <w:marLeft w:val="0"/>
          <w:marRight w:val="0"/>
          <w:marTop w:val="0"/>
          <w:marBottom w:val="0"/>
          <w:divBdr>
            <w:top w:val="none" w:sz="0" w:space="0" w:color="auto"/>
            <w:left w:val="none" w:sz="0" w:space="0" w:color="auto"/>
            <w:bottom w:val="none" w:sz="0" w:space="0" w:color="auto"/>
            <w:right w:val="none" w:sz="0" w:space="0" w:color="auto"/>
          </w:divBdr>
          <w:divsChild>
            <w:div w:id="1085958718">
              <w:marLeft w:val="0"/>
              <w:marRight w:val="0"/>
              <w:marTop w:val="0"/>
              <w:marBottom w:val="0"/>
              <w:divBdr>
                <w:top w:val="none" w:sz="0" w:space="0" w:color="auto"/>
                <w:left w:val="none" w:sz="0" w:space="0" w:color="auto"/>
                <w:bottom w:val="none" w:sz="0" w:space="0" w:color="auto"/>
                <w:right w:val="none" w:sz="0" w:space="0" w:color="auto"/>
              </w:divBdr>
            </w:div>
            <w:div w:id="1747219060">
              <w:marLeft w:val="0"/>
              <w:marRight w:val="0"/>
              <w:marTop w:val="0"/>
              <w:marBottom w:val="0"/>
              <w:divBdr>
                <w:top w:val="none" w:sz="0" w:space="0" w:color="auto"/>
                <w:left w:val="none" w:sz="0" w:space="0" w:color="auto"/>
                <w:bottom w:val="none" w:sz="0" w:space="0" w:color="auto"/>
                <w:right w:val="none" w:sz="0" w:space="0" w:color="auto"/>
              </w:divBdr>
            </w:div>
            <w:div w:id="27411516">
              <w:marLeft w:val="0"/>
              <w:marRight w:val="0"/>
              <w:marTop w:val="0"/>
              <w:marBottom w:val="0"/>
              <w:divBdr>
                <w:top w:val="none" w:sz="0" w:space="0" w:color="auto"/>
                <w:left w:val="none" w:sz="0" w:space="0" w:color="auto"/>
                <w:bottom w:val="none" w:sz="0" w:space="0" w:color="auto"/>
                <w:right w:val="none" w:sz="0" w:space="0" w:color="auto"/>
              </w:divBdr>
            </w:div>
            <w:div w:id="1360662905">
              <w:marLeft w:val="0"/>
              <w:marRight w:val="0"/>
              <w:marTop w:val="0"/>
              <w:marBottom w:val="0"/>
              <w:divBdr>
                <w:top w:val="none" w:sz="0" w:space="0" w:color="auto"/>
                <w:left w:val="none" w:sz="0" w:space="0" w:color="auto"/>
                <w:bottom w:val="none" w:sz="0" w:space="0" w:color="auto"/>
                <w:right w:val="none" w:sz="0" w:space="0" w:color="auto"/>
              </w:divBdr>
            </w:div>
            <w:div w:id="1492212318">
              <w:marLeft w:val="0"/>
              <w:marRight w:val="0"/>
              <w:marTop w:val="0"/>
              <w:marBottom w:val="0"/>
              <w:divBdr>
                <w:top w:val="none" w:sz="0" w:space="0" w:color="auto"/>
                <w:left w:val="none" w:sz="0" w:space="0" w:color="auto"/>
                <w:bottom w:val="none" w:sz="0" w:space="0" w:color="auto"/>
                <w:right w:val="none" w:sz="0" w:space="0" w:color="auto"/>
              </w:divBdr>
            </w:div>
            <w:div w:id="1572426410">
              <w:marLeft w:val="0"/>
              <w:marRight w:val="0"/>
              <w:marTop w:val="0"/>
              <w:marBottom w:val="0"/>
              <w:divBdr>
                <w:top w:val="none" w:sz="0" w:space="0" w:color="auto"/>
                <w:left w:val="none" w:sz="0" w:space="0" w:color="auto"/>
                <w:bottom w:val="none" w:sz="0" w:space="0" w:color="auto"/>
                <w:right w:val="none" w:sz="0" w:space="0" w:color="auto"/>
              </w:divBdr>
            </w:div>
            <w:div w:id="1626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Singh X-A</cp:lastModifiedBy>
  <cp:revision>24</cp:revision>
  <dcterms:created xsi:type="dcterms:W3CDTF">2013-12-23T23:15:00Z</dcterms:created>
  <dcterms:modified xsi:type="dcterms:W3CDTF">2025-03-10T09:59:00Z</dcterms:modified>
  <cp:category/>
</cp:coreProperties>
</file>